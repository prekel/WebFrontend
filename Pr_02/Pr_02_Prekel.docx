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EF452" w14:textId="77777777" w:rsidR="000772D3" w:rsidRPr="00BA00A2" w:rsidRDefault="000772D3" w:rsidP="000772D3">
      <w:pPr>
        <w:pStyle w:val="TypeForHelpTitlePageCenter"/>
        <w:rPr>
          <w:lang w:val="ru-RU"/>
        </w:rPr>
      </w:pPr>
      <w:r w:rsidRPr="00BA00A2">
        <w:rPr>
          <w:lang w:val="ru-RU"/>
        </w:rPr>
        <w:t>Федеральное государственное автономное</w:t>
      </w:r>
    </w:p>
    <w:p w14:paraId="161FAF0E" w14:textId="77777777" w:rsidR="0015230B" w:rsidRPr="00BA00A2" w:rsidRDefault="00242F39">
      <w:pPr>
        <w:pStyle w:val="TypeForHelpTitlePageCenter"/>
        <w:rPr>
          <w:lang w:val="ru-RU"/>
        </w:rPr>
      </w:pPr>
      <w:r w:rsidRPr="00BA00A2">
        <w:rPr>
          <w:lang w:val="ru-RU"/>
        </w:rPr>
        <w:t>образовательное учреждение</w:t>
      </w:r>
    </w:p>
    <w:p w14:paraId="588B6794" w14:textId="77777777" w:rsidR="0015230B" w:rsidRPr="00BA00A2" w:rsidRDefault="00242F39">
      <w:pPr>
        <w:pStyle w:val="TypeForHelpTitlePageCenter"/>
        <w:rPr>
          <w:lang w:val="ru-RU"/>
        </w:rPr>
      </w:pPr>
      <w:r w:rsidRPr="00BA00A2">
        <w:rPr>
          <w:lang w:val="ru-RU"/>
        </w:rPr>
        <w:t>высшего образования</w:t>
      </w:r>
    </w:p>
    <w:p w14:paraId="77117B25" w14:textId="77777777" w:rsidR="0015230B" w:rsidRPr="00BA00A2" w:rsidRDefault="00242F39">
      <w:pPr>
        <w:pStyle w:val="TypeForHelpTitlePageCenter"/>
        <w:rPr>
          <w:lang w:val="ru-RU"/>
        </w:rPr>
      </w:pPr>
      <w:r w:rsidRPr="00BA00A2">
        <w:rPr>
          <w:lang w:val="ru-RU"/>
        </w:rPr>
        <w:t>«СИБИРСКИЙ ФЕДЕРАЛЬНЫЙ УНИВЕРСИТЕТ»</w:t>
      </w:r>
    </w:p>
    <w:p w14:paraId="74AE273C" w14:textId="77777777" w:rsidR="0015230B" w:rsidRPr="00BA00A2" w:rsidRDefault="0015230B">
      <w:pPr>
        <w:pStyle w:val="TypeForHelpTitlePageCenter"/>
        <w:rPr>
          <w:lang w:val="ru-RU"/>
        </w:rPr>
      </w:pPr>
    </w:p>
    <w:p w14:paraId="58241F1C" w14:textId="77777777" w:rsidR="0015230B" w:rsidRPr="00BA00A2" w:rsidRDefault="00242F39">
      <w:pPr>
        <w:pStyle w:val="DepartmentAndSubject"/>
        <w:rPr>
          <w:lang w:val="ru-RU"/>
        </w:rPr>
      </w:pPr>
      <w:r w:rsidRPr="00BA00A2">
        <w:rPr>
          <w:lang w:val="ru-RU"/>
        </w:rPr>
        <w:t>Институт Космических и информационных технологий</w:t>
      </w:r>
    </w:p>
    <w:p w14:paraId="7CCA47D0" w14:textId="77777777" w:rsidR="0015230B" w:rsidRPr="00BA00A2" w:rsidRDefault="00242F39">
      <w:pPr>
        <w:pStyle w:val="Subscript"/>
        <w:rPr>
          <w:lang w:val="ru-RU"/>
        </w:rPr>
      </w:pPr>
      <w:r w:rsidRPr="00BA00A2">
        <w:rPr>
          <w:lang w:val="ru-RU"/>
        </w:rPr>
        <w:t>институт</w:t>
      </w:r>
    </w:p>
    <w:p w14:paraId="7732042D" w14:textId="77777777" w:rsidR="0015230B" w:rsidRPr="00BA00A2" w:rsidRDefault="00242F39">
      <w:pPr>
        <w:pStyle w:val="DepartmentAndSubject"/>
        <w:rPr>
          <w:lang w:val="ru-RU"/>
        </w:rPr>
      </w:pPr>
      <w:r w:rsidRPr="00BA00A2">
        <w:rPr>
          <w:lang w:val="ru-RU"/>
        </w:rPr>
        <w:t>Кафедра «Информатика»</w:t>
      </w:r>
    </w:p>
    <w:p w14:paraId="54D717E0" w14:textId="77777777" w:rsidR="0015230B" w:rsidRPr="00BA00A2" w:rsidRDefault="00242F39">
      <w:pPr>
        <w:pStyle w:val="Subscript"/>
        <w:rPr>
          <w:lang w:val="ru-RU"/>
        </w:rPr>
      </w:pPr>
      <w:r w:rsidRPr="00BA00A2">
        <w:rPr>
          <w:lang w:val="ru-RU"/>
        </w:rPr>
        <w:t>кафедра</w:t>
      </w:r>
    </w:p>
    <w:p w14:paraId="5ABBCB02" w14:textId="77777777" w:rsidR="0015230B" w:rsidRPr="00BA00A2" w:rsidRDefault="0015230B">
      <w:pPr>
        <w:pStyle w:val="TypeForHelpTitlePageCenter"/>
        <w:rPr>
          <w:lang w:val="ru-RU"/>
        </w:rPr>
      </w:pPr>
    </w:p>
    <w:p w14:paraId="7167F55F" w14:textId="77777777" w:rsidR="0015230B" w:rsidRPr="00BA00A2" w:rsidRDefault="0015230B">
      <w:pPr>
        <w:pStyle w:val="TypeForHelpTitlePageCenter"/>
        <w:rPr>
          <w:lang w:val="ru-RU"/>
        </w:rPr>
      </w:pPr>
    </w:p>
    <w:p w14:paraId="3C3D420F" w14:textId="77777777" w:rsidR="0015230B" w:rsidRPr="00BA00A2" w:rsidRDefault="0015230B">
      <w:pPr>
        <w:pStyle w:val="TypeForHelpTitlePageCenter"/>
        <w:rPr>
          <w:lang w:val="ru-RU"/>
        </w:rPr>
      </w:pPr>
    </w:p>
    <w:p w14:paraId="151C1FBB" w14:textId="77777777" w:rsidR="0015230B" w:rsidRPr="00BA00A2" w:rsidRDefault="0015230B">
      <w:pPr>
        <w:pStyle w:val="TypeForHelpTitlePageCenter"/>
        <w:rPr>
          <w:lang w:val="ru-RU"/>
        </w:rPr>
      </w:pPr>
    </w:p>
    <w:p w14:paraId="72F9FA15" w14:textId="77777777" w:rsidR="0015230B" w:rsidRPr="00BA00A2" w:rsidRDefault="0015230B">
      <w:pPr>
        <w:pStyle w:val="TypeForHelpTitlePageCenter"/>
        <w:rPr>
          <w:lang w:val="ru-RU"/>
        </w:rPr>
      </w:pPr>
    </w:p>
    <w:p w14:paraId="7AFBFDD2" w14:textId="77777777" w:rsidR="0015230B" w:rsidRPr="00BA00A2" w:rsidRDefault="0015230B">
      <w:pPr>
        <w:pStyle w:val="TypeForHelpTitlePageCenter"/>
        <w:rPr>
          <w:lang w:val="ru-RU"/>
        </w:rPr>
      </w:pPr>
    </w:p>
    <w:p w14:paraId="30456DC8" w14:textId="77777777" w:rsidR="0015230B" w:rsidRPr="00BA00A2" w:rsidRDefault="0015230B">
      <w:pPr>
        <w:pStyle w:val="TypeForHelpTitlePageCenter"/>
        <w:rPr>
          <w:lang w:val="ru-RU"/>
        </w:rPr>
      </w:pPr>
    </w:p>
    <w:p w14:paraId="72915B4F" w14:textId="77777777" w:rsidR="0015230B" w:rsidRPr="00BA00A2" w:rsidRDefault="0015230B">
      <w:pPr>
        <w:pStyle w:val="TypeForHelpTitlePageCenter"/>
        <w:rPr>
          <w:lang w:val="ru-RU"/>
        </w:rPr>
      </w:pPr>
    </w:p>
    <w:p w14:paraId="4D68D4BE" w14:textId="77777777" w:rsidR="0015230B" w:rsidRPr="00BA00A2" w:rsidRDefault="0015230B">
      <w:pPr>
        <w:pStyle w:val="TypeForHelpTitlePageCenter"/>
        <w:rPr>
          <w:lang w:val="ru-RU"/>
        </w:rPr>
      </w:pPr>
    </w:p>
    <w:p w14:paraId="49B65E5B" w14:textId="77777777" w:rsidR="0015230B" w:rsidRPr="00BA00A2" w:rsidRDefault="0015230B">
      <w:pPr>
        <w:pStyle w:val="TypeForHelpTitlePageCenter"/>
        <w:rPr>
          <w:lang w:val="ru-RU"/>
        </w:rPr>
      </w:pPr>
    </w:p>
    <w:p w14:paraId="744EA106" w14:textId="77777777" w:rsidR="0015230B" w:rsidRPr="00BA00A2" w:rsidRDefault="00242F39">
      <w:pPr>
        <w:pStyle w:val="JobTitle"/>
        <w:rPr>
          <w:lang w:val="ru-RU"/>
        </w:rPr>
      </w:pPr>
      <w:r w:rsidRPr="00BA00A2">
        <w:rPr>
          <w:lang w:val="ru-RU"/>
        </w:rPr>
        <w:t xml:space="preserve">ОТЧЕТ ПО </w:t>
      </w:r>
      <w:r w:rsidRPr="00BA00A2">
        <w:rPr>
          <w:lang w:val="ru-RU"/>
        </w:rPr>
        <w:t>ПРАКТИЧЕСКОЙ РАБОТЕ №2</w:t>
      </w:r>
    </w:p>
    <w:p w14:paraId="07844677" w14:textId="77777777" w:rsidR="0015230B" w:rsidRPr="00BA00A2" w:rsidRDefault="0015230B">
      <w:pPr>
        <w:pStyle w:val="TypeForHelpTitlePageCenter"/>
        <w:rPr>
          <w:lang w:val="ru-RU"/>
        </w:rPr>
      </w:pPr>
    </w:p>
    <w:p w14:paraId="788FEA44" w14:textId="77777777" w:rsidR="0015230B" w:rsidRDefault="00242F39">
      <w:pPr>
        <w:pStyle w:val="DepartmentAndSubject"/>
      </w:pPr>
      <w:r>
        <w:t>Каскадные таблицы стилей</w:t>
      </w:r>
    </w:p>
    <w:p w14:paraId="441B24E5" w14:textId="77777777" w:rsidR="0015230B" w:rsidRDefault="00242F39">
      <w:pPr>
        <w:pStyle w:val="Subscript"/>
      </w:pPr>
      <w:r>
        <w:t>тема</w:t>
      </w:r>
    </w:p>
    <w:p w14:paraId="60633823" w14:textId="77777777" w:rsidR="0015230B" w:rsidRDefault="0015230B">
      <w:pPr>
        <w:pStyle w:val="TypeForHelpTitlePageCenter"/>
      </w:pPr>
    </w:p>
    <w:p w14:paraId="596D737A" w14:textId="77777777" w:rsidR="0015230B" w:rsidRDefault="0015230B">
      <w:pPr>
        <w:pStyle w:val="TypeForHelpTitlePageCenter"/>
      </w:pPr>
    </w:p>
    <w:p w14:paraId="56F3E437" w14:textId="77777777" w:rsidR="0015230B" w:rsidRDefault="0015230B">
      <w:pPr>
        <w:pStyle w:val="TypeForHelpTitlePageCenter"/>
      </w:pPr>
    </w:p>
    <w:p w14:paraId="6586E41A" w14:textId="77777777" w:rsidR="0015230B" w:rsidRDefault="0015230B">
      <w:pPr>
        <w:pStyle w:val="TypeForHelpTitlePageCenter"/>
      </w:pPr>
    </w:p>
    <w:p w14:paraId="02E99649" w14:textId="77777777" w:rsidR="0015230B" w:rsidRDefault="0015230B">
      <w:pPr>
        <w:pStyle w:val="TypeForHelpTitlePageCenter"/>
      </w:pPr>
    </w:p>
    <w:p w14:paraId="56372404" w14:textId="77777777" w:rsidR="0015230B" w:rsidRDefault="0015230B">
      <w:pPr>
        <w:pStyle w:val="TypeForHelpTitlePageCenter"/>
      </w:pPr>
    </w:p>
    <w:p w14:paraId="1C6DA1D2" w14:textId="77777777" w:rsidR="0015230B" w:rsidRDefault="0015230B">
      <w:pPr>
        <w:pStyle w:val="TypeForHelpTitlePageCenter"/>
      </w:pPr>
    </w:p>
    <w:p w14:paraId="34E5C324" w14:textId="77777777" w:rsidR="0015230B" w:rsidRDefault="0015230B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0"/>
        <w:gridCol w:w="1672"/>
        <w:gridCol w:w="3156"/>
      </w:tblGrid>
      <w:tr w:rsidR="0015230B" w14:paraId="2E64F479" w14:textId="77777777">
        <w:tc>
          <w:tcPr>
            <w:tcW w:w="4927" w:type="dxa"/>
          </w:tcPr>
          <w:p w14:paraId="6D7C0B5A" w14:textId="77777777" w:rsidR="0015230B" w:rsidRDefault="00242F39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4ACC5C47" w14:textId="77777777" w:rsidR="0015230B" w:rsidRDefault="00242F39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1CFCEEE1" w14:textId="77777777" w:rsidR="0015230B" w:rsidRDefault="00242F39">
            <w:pPr>
              <w:pStyle w:val="TableTitle"/>
              <w:jc w:val="right"/>
            </w:pPr>
            <w:r>
              <w:rPr>
                <w:u w:val="single"/>
              </w:rPr>
              <w:t>А.К. Погребников</w:t>
            </w:r>
          </w:p>
        </w:tc>
      </w:tr>
      <w:tr w:rsidR="0015230B" w14:paraId="292B432D" w14:textId="77777777">
        <w:tc>
          <w:tcPr>
            <w:tcW w:w="4927" w:type="dxa"/>
          </w:tcPr>
          <w:p w14:paraId="72038B6A" w14:textId="77777777" w:rsidR="0015230B" w:rsidRDefault="00242F39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0D0849F6" w14:textId="77777777" w:rsidR="0015230B" w:rsidRDefault="00242F39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120A1DF0" w14:textId="77777777" w:rsidR="0015230B" w:rsidRDefault="00242F39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15230B" w14:paraId="34B107DF" w14:textId="77777777">
        <w:tc>
          <w:tcPr>
            <w:tcW w:w="4927" w:type="dxa"/>
          </w:tcPr>
          <w:p w14:paraId="7BBCD7A8" w14:textId="77777777" w:rsidR="0015230B" w:rsidRDefault="00242F39">
            <w:pPr>
              <w:pStyle w:val="TableTitle"/>
            </w:pPr>
            <w:r>
              <w:t>Студент КИ18-17/1б  031831229</w:t>
            </w:r>
          </w:p>
        </w:tc>
        <w:tc>
          <w:tcPr>
            <w:tcW w:w="1701" w:type="dxa"/>
          </w:tcPr>
          <w:p w14:paraId="16AA3EB8" w14:textId="77777777" w:rsidR="0015230B" w:rsidRDefault="00242F39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1C34E7E5" w14:textId="77777777" w:rsidR="0015230B" w:rsidRDefault="00242F39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15230B" w14:paraId="0505827E" w14:textId="77777777">
        <w:tc>
          <w:tcPr>
            <w:tcW w:w="4927" w:type="dxa"/>
          </w:tcPr>
          <w:p w14:paraId="0687BB06" w14:textId="77777777" w:rsidR="0015230B" w:rsidRDefault="00242F39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201E93D2" w14:textId="77777777" w:rsidR="0015230B" w:rsidRDefault="00242F39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5019B36F" w14:textId="77777777" w:rsidR="0015230B" w:rsidRDefault="00242F39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3F6BD518" w14:textId="77777777" w:rsidR="0015230B" w:rsidRDefault="0015230B">
      <w:pPr>
        <w:pStyle w:val="TypeForHelpTitlePageCenter"/>
      </w:pPr>
    </w:p>
    <w:p w14:paraId="26DAD1D6" w14:textId="77777777" w:rsidR="0015230B" w:rsidRDefault="0015230B">
      <w:pPr>
        <w:pStyle w:val="TypeForHelpTitlePageCenter"/>
      </w:pPr>
    </w:p>
    <w:p w14:paraId="33B0C999" w14:textId="77777777" w:rsidR="0015230B" w:rsidRDefault="0015230B">
      <w:pPr>
        <w:pStyle w:val="TypeForHelpTitlePageCenter"/>
      </w:pPr>
    </w:p>
    <w:p w14:paraId="2032B7AB" w14:textId="77777777" w:rsidR="0015230B" w:rsidRDefault="0015230B">
      <w:pPr>
        <w:pStyle w:val="TypeForHelpTitlePageCenter"/>
      </w:pPr>
    </w:p>
    <w:p w14:paraId="54BCE0BB" w14:textId="77777777" w:rsidR="0015230B" w:rsidRDefault="0015230B">
      <w:pPr>
        <w:pStyle w:val="TypeForHelpTitlePageCenter"/>
      </w:pPr>
    </w:p>
    <w:p w14:paraId="6D0635F4" w14:textId="77777777" w:rsidR="0015230B" w:rsidRDefault="0015230B">
      <w:pPr>
        <w:pStyle w:val="TypeForHelpTitlePageCenter"/>
      </w:pPr>
    </w:p>
    <w:p w14:paraId="2250D18C" w14:textId="77777777" w:rsidR="0015230B" w:rsidRDefault="0015230B">
      <w:pPr>
        <w:pStyle w:val="TypeForHelpTitlePageCenter"/>
      </w:pPr>
    </w:p>
    <w:p w14:paraId="11839DBC" w14:textId="77777777" w:rsidR="0015230B" w:rsidRDefault="0015230B">
      <w:pPr>
        <w:pStyle w:val="TypeForHelpTitlePageCenter"/>
      </w:pPr>
    </w:p>
    <w:p w14:paraId="0146FFC8" w14:textId="77777777" w:rsidR="0015230B" w:rsidRDefault="0015230B">
      <w:pPr>
        <w:pStyle w:val="TypeForHelpTitlePageCenter"/>
      </w:pPr>
    </w:p>
    <w:p w14:paraId="1BCF3DE7" w14:textId="77777777" w:rsidR="0015230B" w:rsidRDefault="0015230B">
      <w:pPr>
        <w:pStyle w:val="TypeForHelpTitlePageCenter"/>
      </w:pPr>
    </w:p>
    <w:p w14:paraId="78867AC4" w14:textId="77777777" w:rsidR="0015230B" w:rsidRDefault="00242F39">
      <w:pPr>
        <w:pStyle w:val="TypeForHelpTitlePageCenter"/>
      </w:pPr>
      <w:r>
        <w:t>Красноярск 2020</w:t>
      </w:r>
    </w:p>
    <w:p w14:paraId="5A20B138" w14:textId="77777777" w:rsidR="0015230B" w:rsidRDefault="00242F39">
      <w:pPr>
        <w:pStyle w:val="Heading1"/>
      </w:pPr>
      <w:r>
        <w:lastRenderedPageBreak/>
        <w:t>1 Цель</w:t>
      </w:r>
    </w:p>
    <w:p w14:paraId="333B84E4" w14:textId="77777777" w:rsidR="0015230B" w:rsidRPr="00BA00A2" w:rsidRDefault="00242F39">
      <w:pPr>
        <w:rPr>
          <w:lang w:val="ru-RU"/>
        </w:rPr>
      </w:pPr>
      <w:r w:rsidRPr="00BA00A2">
        <w:rPr>
          <w:lang w:val="ru-RU"/>
        </w:rPr>
        <w:t xml:space="preserve">Освоить каскадные таблицы стилей </w:t>
      </w:r>
      <w:r>
        <w:t>CSS</w:t>
      </w:r>
      <w:r w:rsidRPr="00BA00A2">
        <w:rPr>
          <w:lang w:val="ru-RU"/>
        </w:rPr>
        <w:t>.</w:t>
      </w:r>
    </w:p>
    <w:p w14:paraId="0D65E69D" w14:textId="77777777" w:rsidR="0015230B" w:rsidRPr="00BA00A2" w:rsidRDefault="00242F39">
      <w:pPr>
        <w:pStyle w:val="Heading1"/>
        <w:rPr>
          <w:lang w:val="ru-RU"/>
        </w:rPr>
      </w:pPr>
      <w:r w:rsidRPr="00BA00A2">
        <w:rPr>
          <w:lang w:val="ru-RU"/>
        </w:rPr>
        <w:t>2 Задачи</w:t>
      </w:r>
    </w:p>
    <w:p w14:paraId="194CC8F7" w14:textId="77777777" w:rsidR="0015230B" w:rsidRPr="00BA00A2" w:rsidRDefault="00242F39">
      <w:pPr>
        <w:rPr>
          <w:lang w:val="ru-RU"/>
        </w:rPr>
      </w:pPr>
      <w:r w:rsidRPr="00BA00A2">
        <w:rPr>
          <w:lang w:val="ru-RU"/>
        </w:rPr>
        <w:t>1. Создайте  стилевой  файл.  Используя  связывание  подключите  его  в документ.</w:t>
      </w:r>
    </w:p>
    <w:p w14:paraId="31C65A7D" w14:textId="77777777" w:rsidR="0015230B" w:rsidRPr="00BA00A2" w:rsidRDefault="00242F39">
      <w:pPr>
        <w:rPr>
          <w:lang w:val="ru-RU"/>
        </w:rPr>
      </w:pPr>
      <w:r w:rsidRPr="00BA00A2">
        <w:rPr>
          <w:lang w:val="ru-RU"/>
        </w:rPr>
        <w:t>2. Используя  таблицы  стилей, измените  оформление  текста  в  нескольких элементах.</w:t>
      </w:r>
    </w:p>
    <w:p w14:paraId="218A2E13" w14:textId="77777777" w:rsidR="0015230B" w:rsidRPr="00BA00A2" w:rsidRDefault="00242F39">
      <w:pPr>
        <w:rPr>
          <w:lang w:val="ru-RU"/>
        </w:rPr>
      </w:pPr>
      <w:r w:rsidRPr="00BA00A2">
        <w:rPr>
          <w:lang w:val="ru-RU"/>
        </w:rPr>
        <w:t>3. Используя табли</w:t>
      </w:r>
      <w:r w:rsidRPr="00BA00A2">
        <w:rPr>
          <w:lang w:val="ru-RU"/>
        </w:rPr>
        <w:t>цы стилей, измените цвет и фон в нескольких элементов.</w:t>
      </w:r>
    </w:p>
    <w:p w14:paraId="4D165F60" w14:textId="77777777" w:rsidR="0015230B" w:rsidRPr="00BA00A2" w:rsidRDefault="00242F39">
      <w:pPr>
        <w:rPr>
          <w:lang w:val="ru-RU"/>
        </w:rPr>
      </w:pPr>
      <w:r w:rsidRPr="00BA00A2">
        <w:rPr>
          <w:lang w:val="ru-RU"/>
        </w:rPr>
        <w:t>4. Используя  таблицы  стилей,  измените  свойства  шрифта  (написание, размер, оформление) в нескольких элементах.</w:t>
      </w:r>
    </w:p>
    <w:p w14:paraId="6E55C2DC" w14:textId="77777777" w:rsidR="0015230B" w:rsidRPr="00BA00A2" w:rsidRDefault="00242F39">
      <w:pPr>
        <w:rPr>
          <w:lang w:val="ru-RU"/>
        </w:rPr>
      </w:pPr>
      <w:r w:rsidRPr="00BA00A2">
        <w:rPr>
          <w:lang w:val="ru-RU"/>
        </w:rPr>
        <w:t>5.Оформите нумерованные и ненумерованные списки с помощью стилей.</w:t>
      </w:r>
    </w:p>
    <w:p w14:paraId="6B215BB8" w14:textId="77777777" w:rsidR="0015230B" w:rsidRPr="00BA00A2" w:rsidRDefault="00242F39">
      <w:pPr>
        <w:rPr>
          <w:lang w:val="ru-RU"/>
        </w:rPr>
      </w:pPr>
      <w:r w:rsidRPr="00BA00A2">
        <w:rPr>
          <w:lang w:val="ru-RU"/>
        </w:rPr>
        <w:t>6. Продемонстрируйт</w:t>
      </w:r>
      <w:r w:rsidRPr="00BA00A2">
        <w:rPr>
          <w:lang w:val="ru-RU"/>
        </w:rPr>
        <w:t>е  селекторы  с  выборкой  по  элементу,  классу, идентификатору, комбинированные.</w:t>
      </w:r>
    </w:p>
    <w:p w14:paraId="79C88DF6" w14:textId="77777777" w:rsidR="0015230B" w:rsidRPr="00BA00A2" w:rsidRDefault="00242F39">
      <w:pPr>
        <w:rPr>
          <w:lang w:val="ru-RU"/>
        </w:rPr>
      </w:pPr>
      <w:r w:rsidRPr="00BA00A2">
        <w:rPr>
          <w:lang w:val="ru-RU"/>
        </w:rPr>
        <w:t>7. Продемонстрируйте различные способы применения стилей к документу (внедрение, связывание, встраивание).</w:t>
      </w:r>
    </w:p>
    <w:p w14:paraId="1DFB1AC5" w14:textId="77777777" w:rsidR="0015230B" w:rsidRPr="00BA00A2" w:rsidRDefault="00242F39">
      <w:pPr>
        <w:rPr>
          <w:lang w:val="ru-RU"/>
        </w:rPr>
      </w:pPr>
      <w:r w:rsidRPr="00BA00A2">
        <w:rPr>
          <w:lang w:val="ru-RU"/>
        </w:rPr>
        <w:t xml:space="preserve">8. Создайте стилевой файл с альтернативным оформлением (сохраните </w:t>
      </w:r>
      <w:r w:rsidRPr="00BA00A2">
        <w:rPr>
          <w:lang w:val="ru-RU"/>
        </w:rPr>
        <w:t>его таким образом, чтобы можно было применить либо первый, либо второй стилевой файлы).</w:t>
      </w:r>
    </w:p>
    <w:p w14:paraId="453EA98B" w14:textId="77777777" w:rsidR="0015230B" w:rsidRPr="00BA00A2" w:rsidRDefault="00242F39">
      <w:pPr>
        <w:pStyle w:val="Heading1"/>
        <w:rPr>
          <w:lang w:val="ru-RU"/>
        </w:rPr>
      </w:pPr>
      <w:r w:rsidRPr="00BA00A2">
        <w:rPr>
          <w:lang w:val="ru-RU"/>
        </w:rPr>
        <w:t>3 Ход работы</w:t>
      </w:r>
    </w:p>
    <w:p w14:paraId="0FFB1942" w14:textId="77777777" w:rsidR="0015230B" w:rsidRPr="00BA00A2" w:rsidRDefault="00242F39">
      <w:pPr>
        <w:rPr>
          <w:lang w:val="ru-RU"/>
        </w:rPr>
      </w:pPr>
      <w:r w:rsidRPr="00BA00A2">
        <w:rPr>
          <w:lang w:val="ru-RU"/>
        </w:rPr>
        <w:t>Создан стилевой файл и связан с документом. Изменено оформление текста в нескольких местах, изменён фон, изменены свойства шрифта, офрмлены списки. Продемо</w:t>
      </w:r>
      <w:r w:rsidRPr="00BA00A2">
        <w:rPr>
          <w:lang w:val="ru-RU"/>
        </w:rPr>
        <w:t xml:space="preserve">стрированы селекторы по элементу, классу, идентификатору, комбинированные. </w:t>
      </w:r>
    </w:p>
    <w:p w14:paraId="2F04B1B3" w14:textId="77777777" w:rsidR="0015230B" w:rsidRPr="00BA00A2" w:rsidRDefault="0015230B">
      <w:pPr>
        <w:rPr>
          <w:lang w:val="ru-RU"/>
        </w:rPr>
      </w:pPr>
    </w:p>
    <w:p w14:paraId="6221E6C2" w14:textId="77777777" w:rsidR="0015230B" w:rsidRPr="00BA00A2" w:rsidRDefault="00242F39">
      <w:pPr>
        <w:pStyle w:val="TableDescription"/>
        <w:rPr>
          <w:lang w:val="ru-RU"/>
        </w:rPr>
      </w:pPr>
      <w:r w:rsidRPr="00BA00A2">
        <w:rPr>
          <w:lang w:val="ru-RU"/>
        </w:rPr>
        <w:t xml:space="preserve">Листинг 1 – </w:t>
      </w:r>
      <w:r>
        <w:t>index</w:t>
      </w:r>
      <w:r w:rsidRPr="00BA00A2">
        <w:rPr>
          <w:lang w:val="ru-RU"/>
        </w:rPr>
        <w:t>.</w:t>
      </w:r>
      <w:r>
        <w:t>html</w:t>
      </w:r>
    </w:p>
    <w:p w14:paraId="499E8C4C" w14:textId="77777777" w:rsidR="0015230B" w:rsidRDefault="00242F39">
      <w:pPr>
        <w:pStyle w:val="Listing"/>
      </w:pPr>
      <w:r w:rsidRPr="00BA00A2">
        <w:rPr>
          <w:lang w:val="ru-RU"/>
        </w:rPr>
        <w:t>&lt;!</w:t>
      </w:r>
      <w:r>
        <w:t>DOCTYPE</w:t>
      </w:r>
      <w:r w:rsidRPr="00BA00A2">
        <w:rPr>
          <w:lang w:val="ru-RU"/>
        </w:rPr>
        <w:t xml:space="preserve"> </w:t>
      </w:r>
      <w:r>
        <w:t>html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>&lt;</w:t>
      </w:r>
      <w:r>
        <w:t>html</w:t>
      </w:r>
      <w:r w:rsidRPr="00BA00A2">
        <w:rPr>
          <w:lang w:val="ru-RU"/>
        </w:rPr>
        <w:t xml:space="preserve"> </w:t>
      </w:r>
      <w:r>
        <w:t>lang</w:t>
      </w:r>
      <w:r w:rsidRPr="00BA00A2">
        <w:rPr>
          <w:lang w:val="ru-RU"/>
        </w:rPr>
        <w:t>="</w:t>
      </w:r>
      <w:r>
        <w:t>ru</w:t>
      </w:r>
      <w:r w:rsidRPr="00BA00A2">
        <w:rPr>
          <w:lang w:val="ru-RU"/>
        </w:rPr>
        <w:t>"&gt;</w:t>
      </w:r>
      <w:r w:rsidRPr="00BA00A2">
        <w:rPr>
          <w:lang w:val="ru-RU"/>
        </w:rPr>
        <w:br/>
        <w:t>&lt;</w:t>
      </w:r>
      <w:r>
        <w:t>head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&lt;</w:t>
      </w:r>
      <w:r>
        <w:t>meta</w:t>
      </w:r>
      <w:r w:rsidRPr="00BA00A2">
        <w:rPr>
          <w:lang w:val="ru-RU"/>
        </w:rPr>
        <w:t xml:space="preserve"> </w:t>
      </w:r>
      <w:r>
        <w:t>charset</w:t>
      </w:r>
      <w:r w:rsidRPr="00BA00A2">
        <w:rPr>
          <w:lang w:val="ru-RU"/>
        </w:rPr>
        <w:t>="</w:t>
      </w:r>
      <w:r>
        <w:t>UTF</w:t>
      </w:r>
      <w:r w:rsidRPr="00BA00A2">
        <w:rPr>
          <w:lang w:val="ru-RU"/>
        </w:rPr>
        <w:t>-8"&gt;</w:t>
      </w:r>
      <w:r w:rsidRPr="00BA00A2">
        <w:rPr>
          <w:lang w:val="ru-RU"/>
        </w:rPr>
        <w:br/>
      </w:r>
      <w:r w:rsidRPr="00BA00A2">
        <w:rPr>
          <w:lang w:val="ru-RU"/>
        </w:rPr>
        <w:lastRenderedPageBreak/>
        <w:t xml:space="preserve">    &lt;</w:t>
      </w:r>
      <w:r>
        <w:t>meta</w:t>
      </w:r>
      <w:r w:rsidRPr="00BA00A2">
        <w:rPr>
          <w:lang w:val="ru-RU"/>
        </w:rPr>
        <w:t xml:space="preserve"> </w:t>
      </w:r>
      <w:r>
        <w:t>content</w:t>
      </w:r>
      <w:r w:rsidRPr="00BA00A2">
        <w:rPr>
          <w:lang w:val="ru-RU"/>
        </w:rPr>
        <w:t>="</w:t>
      </w:r>
      <w:r>
        <w:t>index</w:t>
      </w:r>
      <w:r w:rsidRPr="00BA00A2">
        <w:rPr>
          <w:lang w:val="ru-RU"/>
        </w:rPr>
        <w:t>,</w:t>
      </w:r>
      <w:r>
        <w:t>all</w:t>
      </w:r>
      <w:r w:rsidRPr="00BA00A2">
        <w:rPr>
          <w:lang w:val="ru-RU"/>
        </w:rPr>
        <w:t xml:space="preserve">" </w:t>
      </w:r>
      <w:r>
        <w:t>name</w:t>
      </w:r>
      <w:r w:rsidRPr="00BA00A2">
        <w:rPr>
          <w:lang w:val="ru-RU"/>
        </w:rPr>
        <w:t>="</w:t>
      </w:r>
      <w:r>
        <w:t>robots</w:t>
      </w:r>
      <w:r w:rsidRPr="00BA00A2">
        <w:rPr>
          <w:lang w:val="ru-RU"/>
        </w:rPr>
        <w:t>"&gt;</w:t>
      </w:r>
      <w:r w:rsidRPr="00BA00A2">
        <w:rPr>
          <w:lang w:val="ru-RU"/>
        </w:rPr>
        <w:br/>
        <w:t xml:space="preserve">    &lt;</w:t>
      </w:r>
      <w:r>
        <w:t>meta</w:t>
      </w:r>
      <w:r w:rsidRPr="00BA00A2">
        <w:rPr>
          <w:lang w:val="ru-RU"/>
        </w:rPr>
        <w:t xml:space="preserve"> </w:t>
      </w:r>
      <w:r>
        <w:t>content</w:t>
      </w:r>
      <w:r w:rsidRPr="00BA00A2">
        <w:rPr>
          <w:lang w:val="ru-RU"/>
        </w:rPr>
        <w:t>="</w:t>
      </w:r>
      <w:r>
        <w:t>Vladislsav</w:t>
      </w:r>
      <w:r w:rsidRPr="00BA00A2">
        <w:rPr>
          <w:lang w:val="ru-RU"/>
        </w:rPr>
        <w:t xml:space="preserve"> </w:t>
      </w:r>
      <w:r>
        <w:t>Prekel</w:t>
      </w:r>
      <w:r w:rsidRPr="00BA00A2">
        <w:rPr>
          <w:lang w:val="ru-RU"/>
        </w:rPr>
        <w:t xml:space="preserve">" </w:t>
      </w:r>
      <w:r>
        <w:t>name</w:t>
      </w:r>
      <w:r w:rsidRPr="00BA00A2">
        <w:rPr>
          <w:lang w:val="ru-RU"/>
        </w:rPr>
        <w:t>="</w:t>
      </w:r>
      <w:r>
        <w:t>author</w:t>
      </w:r>
      <w:r w:rsidRPr="00BA00A2">
        <w:rPr>
          <w:lang w:val="ru-RU"/>
        </w:rPr>
        <w:t>"&gt;</w:t>
      </w:r>
      <w:r w:rsidRPr="00BA00A2">
        <w:rPr>
          <w:lang w:val="ru-RU"/>
        </w:rPr>
        <w:br/>
        <w:t xml:space="preserve">    &lt;</w:t>
      </w:r>
      <w:r>
        <w:t>meta</w:t>
      </w:r>
      <w:r w:rsidRPr="00BA00A2">
        <w:rPr>
          <w:lang w:val="ru-RU"/>
        </w:rPr>
        <w:t xml:space="preserve"> </w:t>
      </w:r>
      <w:r>
        <w:t>content</w:t>
      </w:r>
      <w:r w:rsidRPr="00BA00A2">
        <w:rPr>
          <w:lang w:val="ru-RU"/>
        </w:rPr>
        <w:t xml:space="preserve">="многочлен, полином, уравнение, алгебраический" </w:t>
      </w:r>
      <w:r>
        <w:t>name</w:t>
      </w:r>
      <w:r w:rsidRPr="00BA00A2">
        <w:rPr>
          <w:lang w:val="ru-RU"/>
        </w:rPr>
        <w:t>="</w:t>
      </w:r>
      <w:r>
        <w:t>keywords</w:t>
      </w:r>
      <w:r w:rsidRPr="00BA00A2">
        <w:rPr>
          <w:lang w:val="ru-RU"/>
        </w:rPr>
        <w:t>"&gt;</w:t>
      </w:r>
      <w:r w:rsidRPr="00BA00A2">
        <w:rPr>
          <w:lang w:val="ru-RU"/>
        </w:rPr>
        <w:br/>
        <w:t xml:space="preserve">    &lt;</w:t>
      </w:r>
      <w:r>
        <w:t>meta</w:t>
      </w:r>
      <w:r w:rsidRPr="00BA00A2">
        <w:rPr>
          <w:lang w:val="ru-RU"/>
        </w:rPr>
        <w:t xml:space="preserve"> </w:t>
      </w:r>
      <w:r>
        <w:t>content</w:t>
      </w:r>
      <w:r w:rsidRPr="00BA00A2">
        <w:rPr>
          <w:lang w:val="ru-RU"/>
        </w:rPr>
        <w:t>="Многочлены и алгебраические уравнения. Численное решение алгебраических уравнений."</w:t>
      </w:r>
      <w:r w:rsidRPr="00BA00A2">
        <w:rPr>
          <w:lang w:val="ru-RU"/>
        </w:rPr>
        <w:br/>
        <w:t xml:space="preserve">          </w:t>
      </w:r>
      <w:r>
        <w:t>name</w:t>
      </w:r>
      <w:r w:rsidRPr="00BA00A2">
        <w:rPr>
          <w:lang w:val="ru-RU"/>
        </w:rPr>
        <w:t>="</w:t>
      </w:r>
      <w:r>
        <w:t>description</w:t>
      </w:r>
      <w:r w:rsidRPr="00BA00A2">
        <w:rPr>
          <w:lang w:val="ru-RU"/>
        </w:rPr>
        <w:t>"&gt;</w:t>
      </w:r>
      <w:r w:rsidRPr="00BA00A2">
        <w:rPr>
          <w:lang w:val="ru-RU"/>
        </w:rPr>
        <w:br/>
        <w:t xml:space="preserve">    &lt;</w:t>
      </w:r>
      <w:r>
        <w:t>title</w:t>
      </w:r>
      <w:r w:rsidRPr="00BA00A2">
        <w:rPr>
          <w:lang w:val="ru-RU"/>
        </w:rPr>
        <w:t>&gt;Многочлены и алгебра</w:t>
      </w:r>
      <w:r w:rsidRPr="00BA00A2">
        <w:rPr>
          <w:lang w:val="ru-RU"/>
        </w:rPr>
        <w:t>ические уравнения&lt;/</w:t>
      </w:r>
      <w:r>
        <w:t>title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&lt;</w:t>
      </w:r>
      <w:r>
        <w:t>link</w:t>
      </w:r>
      <w:r w:rsidRPr="00BA00A2">
        <w:rPr>
          <w:lang w:val="ru-RU"/>
        </w:rPr>
        <w:t xml:space="preserve"> </w:t>
      </w:r>
      <w:r>
        <w:t>href</w:t>
      </w:r>
      <w:r w:rsidRPr="00BA00A2">
        <w:rPr>
          <w:lang w:val="ru-RU"/>
        </w:rPr>
        <w:t>="</w:t>
      </w:r>
      <w:r>
        <w:t>styles</w:t>
      </w:r>
      <w:r w:rsidRPr="00BA00A2">
        <w:rPr>
          <w:lang w:val="ru-RU"/>
        </w:rPr>
        <w:t>.</w:t>
      </w:r>
      <w:r>
        <w:t>css</w:t>
      </w:r>
      <w:r w:rsidRPr="00BA00A2">
        <w:rPr>
          <w:lang w:val="ru-RU"/>
        </w:rPr>
        <w:t xml:space="preserve">" </w:t>
      </w:r>
      <w:r>
        <w:t>rel</w:t>
      </w:r>
      <w:r w:rsidRPr="00BA00A2">
        <w:rPr>
          <w:lang w:val="ru-RU"/>
        </w:rPr>
        <w:t>=</w:t>
      </w:r>
      <w:r>
        <w:t>stylesheet</w:t>
      </w:r>
      <w:r w:rsidRPr="00BA00A2">
        <w:rPr>
          <w:lang w:val="ru-RU"/>
        </w:rPr>
        <w:t xml:space="preserve"> </w:t>
      </w:r>
      <w:r>
        <w:t>type</w:t>
      </w:r>
      <w:r w:rsidRPr="00BA00A2">
        <w:rPr>
          <w:lang w:val="ru-RU"/>
        </w:rPr>
        <w:t>="</w:t>
      </w:r>
      <w:r>
        <w:t>text</w:t>
      </w:r>
      <w:r w:rsidRPr="00BA00A2">
        <w:rPr>
          <w:lang w:val="ru-RU"/>
        </w:rPr>
        <w:t>/</w:t>
      </w:r>
      <w:r>
        <w:t>css</w:t>
      </w:r>
      <w:r w:rsidRPr="00BA00A2">
        <w:rPr>
          <w:lang w:val="ru-RU"/>
        </w:rPr>
        <w:t>"&gt;</w:t>
      </w:r>
      <w:r w:rsidRPr="00BA00A2">
        <w:rPr>
          <w:lang w:val="ru-RU"/>
        </w:rPr>
        <w:br/>
        <w:t>&lt;/</w:t>
      </w:r>
      <w:r>
        <w:t>head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>&lt;</w:t>
      </w:r>
      <w:r>
        <w:t>body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>&lt;</w:t>
      </w:r>
      <w:r>
        <w:t>header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&lt;</w:t>
      </w:r>
      <w:r>
        <w:t>h</w:t>
      </w:r>
      <w:r w:rsidRPr="00BA00A2">
        <w:rPr>
          <w:lang w:val="ru-RU"/>
        </w:rPr>
        <w:t>1&gt;Многочлены и алгебраические уравнения&lt;/</w:t>
      </w:r>
      <w:r>
        <w:t>h</w:t>
      </w:r>
      <w:r w:rsidRPr="00BA00A2">
        <w:rPr>
          <w:lang w:val="ru-RU"/>
        </w:rPr>
        <w:t>1&gt;</w:t>
      </w:r>
      <w:r w:rsidRPr="00BA00A2">
        <w:rPr>
          <w:lang w:val="ru-RU"/>
        </w:rPr>
        <w:br/>
        <w:t>&lt;/</w:t>
      </w:r>
      <w:r>
        <w:t>header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>&lt;</w:t>
      </w:r>
      <w:r>
        <w:t>article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&lt;</w:t>
      </w:r>
      <w:r>
        <w:t>section</w:t>
      </w:r>
      <w:r w:rsidRPr="00BA00A2">
        <w:rPr>
          <w:lang w:val="ru-RU"/>
        </w:rPr>
        <w:t xml:space="preserve"> </w:t>
      </w:r>
      <w:r>
        <w:t>id</w:t>
      </w:r>
      <w:r w:rsidRPr="00BA00A2">
        <w:rPr>
          <w:lang w:val="ru-RU"/>
        </w:rPr>
        <w:t>="</w:t>
      </w:r>
      <w:r>
        <w:t>link</w:t>
      </w:r>
      <w:r w:rsidRPr="00BA00A2">
        <w:rPr>
          <w:lang w:val="ru-RU"/>
        </w:rPr>
        <w:t>-</w:t>
      </w:r>
      <w:r>
        <w:t>to</w:t>
      </w:r>
      <w:r w:rsidRPr="00BA00A2">
        <w:rPr>
          <w:lang w:val="ru-RU"/>
        </w:rPr>
        <w:t>-</w:t>
      </w:r>
      <w:r>
        <w:t>sources</w:t>
      </w:r>
      <w:r w:rsidRPr="00BA00A2">
        <w:rPr>
          <w:lang w:val="ru-RU"/>
        </w:rPr>
        <w:t>"&gt;</w:t>
      </w:r>
      <w:r w:rsidRPr="00BA00A2">
        <w:rPr>
          <w:lang w:val="ru-RU"/>
        </w:rPr>
        <w:br/>
        <w:t xml:space="preserve">        &lt;</w:t>
      </w:r>
      <w:r>
        <w:t>hr</w:t>
      </w:r>
      <w:r w:rsidRPr="00BA00A2">
        <w:rPr>
          <w:lang w:val="ru-RU"/>
        </w:rPr>
        <w:t>/&gt;</w:t>
      </w:r>
      <w:r w:rsidRPr="00BA00A2">
        <w:rPr>
          <w:lang w:val="ru-RU"/>
        </w:rPr>
        <w:br/>
        <w:t xml:space="preserve">        &lt;</w:t>
      </w:r>
      <w:r>
        <w:t>a</w:t>
      </w:r>
      <w:r w:rsidRPr="00BA00A2">
        <w:rPr>
          <w:lang w:val="ru-RU"/>
        </w:rPr>
        <w:t xml:space="preserve"> </w:t>
      </w:r>
      <w:r>
        <w:t>href</w:t>
      </w:r>
      <w:r w:rsidRPr="00BA00A2">
        <w:rPr>
          <w:lang w:val="ru-RU"/>
        </w:rPr>
        <w:t>="#</w:t>
      </w:r>
      <w:r>
        <w:t>list</w:t>
      </w:r>
      <w:r w:rsidRPr="00BA00A2">
        <w:rPr>
          <w:lang w:val="ru-RU"/>
        </w:rPr>
        <w:t>-</w:t>
      </w:r>
      <w:r>
        <w:t>sou</w:t>
      </w:r>
      <w:r>
        <w:t>rces</w:t>
      </w:r>
      <w:r w:rsidRPr="00BA00A2">
        <w:rPr>
          <w:lang w:val="ru-RU"/>
        </w:rPr>
        <w:t>"&gt;Список источников&lt;/</w:t>
      </w:r>
      <w:r>
        <w:t>a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&lt;/</w:t>
      </w:r>
      <w:r>
        <w:t>section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&lt;</w:t>
      </w:r>
      <w:r>
        <w:t>section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    &lt;</w:t>
      </w:r>
      <w:r>
        <w:t>article</w:t>
      </w:r>
      <w:r w:rsidRPr="00BA00A2">
        <w:rPr>
          <w:lang w:val="ru-RU"/>
        </w:rPr>
        <w:t xml:space="preserve"> </w:t>
      </w:r>
      <w:r>
        <w:t>class</w:t>
      </w:r>
      <w:r w:rsidRPr="00BA00A2">
        <w:rPr>
          <w:lang w:val="ru-RU"/>
        </w:rPr>
        <w:t>="</w:t>
      </w:r>
      <w:r>
        <w:t>definitions</w:t>
      </w:r>
      <w:r w:rsidRPr="00BA00A2">
        <w:rPr>
          <w:lang w:val="ru-RU"/>
        </w:rPr>
        <w:t>"&gt;</w:t>
      </w:r>
      <w:r w:rsidRPr="00BA00A2">
        <w:rPr>
          <w:lang w:val="ru-RU"/>
        </w:rPr>
        <w:br/>
        <w:t xml:space="preserve">            &lt;</w:t>
      </w:r>
      <w:r>
        <w:t>hr</w:t>
      </w:r>
      <w:r w:rsidRPr="00BA00A2">
        <w:rPr>
          <w:lang w:val="ru-RU"/>
        </w:rPr>
        <w:t xml:space="preserve"> </w:t>
      </w:r>
      <w:r>
        <w:t>class</w:t>
      </w:r>
      <w:r w:rsidRPr="00BA00A2">
        <w:rPr>
          <w:lang w:val="ru-RU"/>
        </w:rPr>
        <w:t>="</w:t>
      </w:r>
      <w:r>
        <w:t>definitions</w:t>
      </w:r>
      <w:r w:rsidRPr="00BA00A2">
        <w:rPr>
          <w:lang w:val="ru-RU"/>
        </w:rPr>
        <w:t>"/&gt;</w:t>
      </w:r>
      <w:r w:rsidRPr="00BA00A2">
        <w:rPr>
          <w:lang w:val="ru-RU"/>
        </w:rPr>
        <w:br/>
        <w:t xml:space="preserve">            &lt;</w:t>
      </w:r>
      <w:r>
        <w:t>h</w:t>
      </w:r>
      <w:r w:rsidRPr="00BA00A2">
        <w:rPr>
          <w:lang w:val="ru-RU"/>
        </w:rPr>
        <w:t>2&gt;Одночлен&lt;/</w:t>
      </w:r>
      <w:r>
        <w:t>h</w:t>
      </w:r>
      <w:r w:rsidRPr="00BA00A2">
        <w:rPr>
          <w:lang w:val="ru-RU"/>
        </w:rPr>
        <w:t>2&gt;</w:t>
      </w:r>
      <w:r w:rsidRPr="00BA00A2">
        <w:rPr>
          <w:lang w:val="ru-RU"/>
        </w:rPr>
        <w:br/>
        <w:t xml:space="preserve">            &lt;</w:t>
      </w:r>
      <w:r>
        <w:t>p</w:t>
      </w:r>
      <w:r w:rsidRPr="00BA00A2">
        <w:rPr>
          <w:lang w:val="ru-RU"/>
        </w:rPr>
        <w:t>&gt;Одночлен (или моном) — простое математическое выражение, прежде всего рассматр</w:t>
      </w:r>
      <w:r w:rsidRPr="00BA00A2">
        <w:rPr>
          <w:lang w:val="ru-RU"/>
        </w:rPr>
        <w:t>иваемое и используемое в</w:t>
      </w:r>
      <w:r w:rsidRPr="00BA00A2">
        <w:rPr>
          <w:lang w:val="ru-RU"/>
        </w:rPr>
        <w:br/>
        <w:t xml:space="preserve">                элементарной алгебре, а именно, произведение, состоящее из числового множителя и одной или нескольких</w:t>
      </w:r>
      <w:r w:rsidRPr="00BA00A2">
        <w:rPr>
          <w:lang w:val="ru-RU"/>
        </w:rPr>
        <w:br/>
        <w:t xml:space="preserve">                переменных,</w:t>
      </w:r>
      <w:r w:rsidRPr="00BA00A2">
        <w:rPr>
          <w:lang w:val="ru-RU"/>
        </w:rPr>
        <w:br/>
        <w:t xml:space="preserve">                взятых каждая в неотрицательной целой степени.&lt;/</w:t>
      </w:r>
      <w:r>
        <w:t>p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    &lt;/</w:t>
      </w:r>
      <w:r>
        <w:t>article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    &lt;</w:t>
      </w:r>
      <w:r>
        <w:t>article</w:t>
      </w:r>
      <w:r w:rsidRPr="00BA00A2">
        <w:rPr>
          <w:lang w:val="ru-RU"/>
        </w:rPr>
        <w:t xml:space="preserve"> </w:t>
      </w:r>
      <w:r>
        <w:t>class</w:t>
      </w:r>
      <w:r w:rsidRPr="00BA00A2">
        <w:rPr>
          <w:lang w:val="ru-RU"/>
        </w:rPr>
        <w:t>="</w:t>
      </w:r>
      <w:r>
        <w:t>definitions</w:t>
      </w:r>
      <w:r w:rsidRPr="00BA00A2">
        <w:rPr>
          <w:lang w:val="ru-RU"/>
        </w:rPr>
        <w:t>"&gt;</w:t>
      </w:r>
      <w:r w:rsidRPr="00BA00A2">
        <w:rPr>
          <w:lang w:val="ru-RU"/>
        </w:rPr>
        <w:br/>
        <w:t xml:space="preserve">            &lt;</w:t>
      </w:r>
      <w:r>
        <w:t>hr</w:t>
      </w:r>
      <w:r w:rsidRPr="00BA00A2">
        <w:rPr>
          <w:lang w:val="ru-RU"/>
        </w:rPr>
        <w:t xml:space="preserve"> </w:t>
      </w:r>
      <w:r>
        <w:t>class</w:t>
      </w:r>
      <w:r w:rsidRPr="00BA00A2">
        <w:rPr>
          <w:lang w:val="ru-RU"/>
        </w:rPr>
        <w:t>="</w:t>
      </w:r>
      <w:r>
        <w:t>definitions</w:t>
      </w:r>
      <w:r w:rsidRPr="00BA00A2">
        <w:rPr>
          <w:lang w:val="ru-RU"/>
        </w:rPr>
        <w:t>"/&gt;</w:t>
      </w:r>
      <w:r w:rsidRPr="00BA00A2">
        <w:rPr>
          <w:lang w:val="ru-RU"/>
        </w:rPr>
        <w:br/>
        <w:t xml:space="preserve">            &lt;</w:t>
      </w:r>
      <w:r>
        <w:t>h</w:t>
      </w:r>
      <w:r w:rsidRPr="00BA00A2">
        <w:rPr>
          <w:lang w:val="ru-RU"/>
        </w:rPr>
        <w:t>2&gt;Многочлен&lt;/</w:t>
      </w:r>
      <w:r>
        <w:t>h</w:t>
      </w:r>
      <w:r w:rsidRPr="00BA00A2">
        <w:rPr>
          <w:lang w:val="ru-RU"/>
        </w:rPr>
        <w:t>2&gt;</w:t>
      </w:r>
      <w:r w:rsidRPr="00BA00A2">
        <w:rPr>
          <w:lang w:val="ru-RU"/>
        </w:rPr>
        <w:br/>
        <w:t xml:space="preserve">            &lt;</w:t>
      </w:r>
      <w:r>
        <w:t>p</w:t>
      </w:r>
      <w:r w:rsidRPr="00BA00A2">
        <w:rPr>
          <w:lang w:val="ru-RU"/>
        </w:rPr>
        <w:t>&gt;Многочлен (или полином) — это сумма одночленов.&lt;/</w:t>
      </w:r>
      <w:r>
        <w:t>p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    &lt;/</w:t>
      </w:r>
      <w:r>
        <w:t>article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    &lt;</w:t>
      </w:r>
      <w:r>
        <w:t>article</w:t>
      </w:r>
      <w:r w:rsidRPr="00BA00A2">
        <w:rPr>
          <w:lang w:val="ru-RU"/>
        </w:rPr>
        <w:t xml:space="preserve"> </w:t>
      </w:r>
      <w:r>
        <w:t>class</w:t>
      </w:r>
      <w:r w:rsidRPr="00BA00A2">
        <w:rPr>
          <w:lang w:val="ru-RU"/>
        </w:rPr>
        <w:t>="</w:t>
      </w:r>
      <w:r>
        <w:t>definitions</w:t>
      </w:r>
      <w:r w:rsidRPr="00BA00A2">
        <w:rPr>
          <w:lang w:val="ru-RU"/>
        </w:rPr>
        <w:t>"&gt;</w:t>
      </w:r>
      <w:r w:rsidRPr="00BA00A2">
        <w:rPr>
          <w:lang w:val="ru-RU"/>
        </w:rPr>
        <w:br/>
        <w:t xml:space="preserve">            &lt;</w:t>
      </w:r>
      <w:r>
        <w:t>hr</w:t>
      </w:r>
      <w:r w:rsidRPr="00BA00A2">
        <w:rPr>
          <w:lang w:val="ru-RU"/>
        </w:rPr>
        <w:t xml:space="preserve"> </w:t>
      </w:r>
      <w:r>
        <w:t>class</w:t>
      </w:r>
      <w:r w:rsidRPr="00BA00A2">
        <w:rPr>
          <w:lang w:val="ru-RU"/>
        </w:rPr>
        <w:t>="</w:t>
      </w:r>
      <w:r>
        <w:t>d</w:t>
      </w:r>
      <w:r>
        <w:t>efinitions</w:t>
      </w:r>
      <w:r w:rsidRPr="00BA00A2">
        <w:rPr>
          <w:lang w:val="ru-RU"/>
        </w:rPr>
        <w:t>"/&gt;</w:t>
      </w:r>
      <w:r w:rsidRPr="00BA00A2">
        <w:rPr>
          <w:lang w:val="ru-RU"/>
        </w:rPr>
        <w:br/>
        <w:t xml:space="preserve">            &lt;</w:t>
      </w:r>
      <w:r>
        <w:t>h</w:t>
      </w:r>
      <w:r w:rsidRPr="00BA00A2">
        <w:rPr>
          <w:lang w:val="ru-RU"/>
        </w:rPr>
        <w:t>2&gt;Алгебраическое уравнение&lt;/</w:t>
      </w:r>
      <w:r>
        <w:t>h</w:t>
      </w:r>
      <w:r w:rsidRPr="00BA00A2">
        <w:rPr>
          <w:lang w:val="ru-RU"/>
        </w:rPr>
        <w:t>2&gt;</w:t>
      </w:r>
      <w:r w:rsidRPr="00BA00A2">
        <w:rPr>
          <w:lang w:val="ru-RU"/>
        </w:rPr>
        <w:br/>
        <w:t xml:space="preserve">            &lt;</w:t>
      </w:r>
      <w:r>
        <w:t>p</w:t>
      </w:r>
      <w:r w:rsidRPr="00BA00A2">
        <w:rPr>
          <w:lang w:val="ru-RU"/>
        </w:rPr>
        <w:t xml:space="preserve">&gt;Алгебраическое уравнение (полиномиальное уравнение, многочленное уравнение) — уравнение вида </w:t>
      </w:r>
      <w:r>
        <w:t>P</w:t>
      </w:r>
      <w:r w:rsidRPr="00BA00A2">
        <w:rPr>
          <w:lang w:val="ru-RU"/>
        </w:rPr>
        <w:t>(</w:t>
      </w:r>
      <w:r>
        <w:t>x</w:t>
      </w:r>
      <w:r w:rsidRPr="00BA00A2">
        <w:rPr>
          <w:lang w:val="ru-RU"/>
        </w:rPr>
        <w:t xml:space="preserve">1, </w:t>
      </w:r>
      <w:r>
        <w:t>x</w:t>
      </w:r>
      <w:r w:rsidRPr="00BA00A2">
        <w:rPr>
          <w:lang w:val="ru-RU"/>
        </w:rPr>
        <w:t>2,</w:t>
      </w:r>
      <w:r w:rsidRPr="00BA00A2">
        <w:rPr>
          <w:lang w:val="ru-RU"/>
        </w:rPr>
        <w:br/>
        <w:t xml:space="preserve">                ...) где </w:t>
      </w:r>
      <w:r>
        <w:t>P</w:t>
      </w:r>
      <w:r w:rsidRPr="00BA00A2">
        <w:rPr>
          <w:lang w:val="ru-RU"/>
        </w:rPr>
        <w:t xml:space="preserve"> — многочлен от переменных </w:t>
      </w:r>
      <w:r>
        <w:t>x</w:t>
      </w:r>
      <w:r w:rsidRPr="00BA00A2">
        <w:rPr>
          <w:lang w:val="ru-RU"/>
        </w:rPr>
        <w:t xml:space="preserve">1, ..., </w:t>
      </w:r>
      <w:r>
        <w:t>xn</w:t>
      </w:r>
      <w:r w:rsidRPr="00BA00A2">
        <w:rPr>
          <w:lang w:val="ru-RU"/>
        </w:rPr>
        <w:t xml:space="preserve"> — которые наз</w:t>
      </w:r>
      <w:r w:rsidRPr="00BA00A2">
        <w:rPr>
          <w:lang w:val="ru-RU"/>
        </w:rPr>
        <w:t>ываются неизвестными.&lt;/</w:t>
      </w:r>
      <w:r>
        <w:t>p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        &lt;</w:t>
      </w:r>
      <w:r>
        <w:t>img</w:t>
      </w:r>
      <w:r w:rsidRPr="00BA00A2">
        <w:rPr>
          <w:lang w:val="ru-RU"/>
        </w:rPr>
        <w:t xml:space="preserve"> </w:t>
      </w:r>
      <w:r>
        <w:t>alt</w:t>
      </w:r>
      <w:r w:rsidRPr="00BA00A2">
        <w:rPr>
          <w:lang w:val="ru-RU"/>
        </w:rPr>
        <w:t xml:space="preserve">="График алгебраического уравнения" </w:t>
      </w:r>
      <w:r>
        <w:t>id</w:t>
      </w:r>
      <w:r w:rsidRPr="00BA00A2">
        <w:rPr>
          <w:lang w:val="ru-RU"/>
        </w:rPr>
        <w:t>="</w:t>
      </w:r>
      <w:r>
        <w:t>plot</w:t>
      </w:r>
      <w:r w:rsidRPr="00BA00A2">
        <w:rPr>
          <w:lang w:val="ru-RU"/>
        </w:rPr>
        <w:t xml:space="preserve">" </w:t>
      </w:r>
      <w:r>
        <w:t>src</w:t>
      </w:r>
      <w:r w:rsidRPr="00BA00A2">
        <w:rPr>
          <w:lang w:val="ru-RU"/>
        </w:rPr>
        <w:t>="</w:t>
      </w:r>
      <w:r>
        <w:t>plot</w:t>
      </w:r>
      <w:r w:rsidRPr="00BA00A2">
        <w:rPr>
          <w:lang w:val="ru-RU"/>
        </w:rPr>
        <w:t>.</w:t>
      </w:r>
      <w:r>
        <w:t>png</w:t>
      </w:r>
      <w:r w:rsidRPr="00BA00A2">
        <w:rPr>
          <w:lang w:val="ru-RU"/>
        </w:rPr>
        <w:t>"&gt;</w:t>
      </w:r>
      <w:r w:rsidRPr="00BA00A2">
        <w:rPr>
          <w:lang w:val="ru-RU"/>
        </w:rPr>
        <w:br/>
        <w:t xml:space="preserve">            &lt;</w:t>
      </w:r>
      <w:r>
        <w:t>p</w:t>
      </w:r>
      <w:r w:rsidRPr="00BA00A2">
        <w:rPr>
          <w:lang w:val="ru-RU"/>
        </w:rPr>
        <w:t xml:space="preserve"> </w:t>
      </w:r>
      <w:r>
        <w:t>class</w:t>
      </w:r>
      <w:r w:rsidRPr="00BA00A2">
        <w:rPr>
          <w:lang w:val="ru-RU"/>
        </w:rPr>
        <w:t>="</w:t>
      </w:r>
      <w:r>
        <w:t>picture</w:t>
      </w:r>
      <w:r w:rsidRPr="00BA00A2">
        <w:rPr>
          <w:lang w:val="ru-RU"/>
        </w:rPr>
        <w:t>-</w:t>
      </w:r>
      <w:r>
        <w:t>description</w:t>
      </w:r>
      <w:r w:rsidRPr="00BA00A2">
        <w:rPr>
          <w:lang w:val="ru-RU"/>
        </w:rPr>
        <w:t>"&gt;График алгебраического уравнения</w:t>
      </w:r>
      <w:r w:rsidRPr="00BA00A2">
        <w:rPr>
          <w:lang w:val="ru-RU"/>
        </w:rPr>
        <w:br/>
        <w:t xml:space="preserve">                &lt;</w:t>
      </w:r>
      <w:r>
        <w:t>text</w:t>
      </w:r>
      <w:r w:rsidRPr="00BA00A2">
        <w:rPr>
          <w:lang w:val="ru-RU"/>
        </w:rPr>
        <w:t xml:space="preserve"> </w:t>
      </w:r>
      <w:r>
        <w:t>style</w:t>
      </w:r>
      <w:r w:rsidRPr="00BA00A2">
        <w:rPr>
          <w:lang w:val="ru-RU"/>
        </w:rPr>
        <w:t>="</w:t>
      </w:r>
      <w:r>
        <w:t>font</w:t>
      </w:r>
      <w:r w:rsidRPr="00BA00A2">
        <w:rPr>
          <w:lang w:val="ru-RU"/>
        </w:rPr>
        <w:t>-</w:t>
      </w:r>
      <w:r>
        <w:t>family</w:t>
      </w:r>
      <w:r w:rsidRPr="00BA00A2">
        <w:rPr>
          <w:lang w:val="ru-RU"/>
        </w:rPr>
        <w:t>: '</w:t>
      </w:r>
      <w:r>
        <w:t>Cambria</w:t>
      </w:r>
      <w:r w:rsidRPr="00BA00A2">
        <w:rPr>
          <w:lang w:val="ru-RU"/>
        </w:rPr>
        <w:t xml:space="preserve"> </w:t>
      </w:r>
      <w:r>
        <w:t>Math</w:t>
      </w:r>
      <w:r w:rsidRPr="00BA00A2">
        <w:rPr>
          <w:lang w:val="ru-RU"/>
        </w:rPr>
        <w:t xml:space="preserve">', </w:t>
      </w:r>
      <w:r>
        <w:t>sans</w:t>
      </w:r>
      <w:r w:rsidRPr="00BA00A2">
        <w:rPr>
          <w:lang w:val="ru-RU"/>
        </w:rPr>
        <w:t>-</w:t>
      </w:r>
      <w:r>
        <w:t>serif</w:t>
      </w:r>
      <w:r w:rsidRPr="00BA00A2">
        <w:rPr>
          <w:lang w:val="ru-RU"/>
        </w:rPr>
        <w:t>"&gt;</w:t>
      </w:r>
      <w:r>
        <w:t>x</w:t>
      </w:r>
      <w:r w:rsidRPr="00BA00A2">
        <w:rPr>
          <w:lang w:val="ru-RU"/>
        </w:rPr>
        <w:t>&lt;</w:t>
      </w:r>
      <w:r>
        <w:t>sup</w:t>
      </w:r>
      <w:r w:rsidRPr="00BA00A2">
        <w:rPr>
          <w:lang w:val="ru-RU"/>
        </w:rPr>
        <w:t>&gt;3&lt;/</w:t>
      </w:r>
      <w:r>
        <w:t>sup</w:t>
      </w:r>
      <w:r w:rsidRPr="00BA00A2">
        <w:rPr>
          <w:lang w:val="ru-RU"/>
        </w:rPr>
        <w:t>&gt;-2</w:t>
      </w:r>
      <w:r>
        <w:t>x</w:t>
      </w:r>
      <w:r w:rsidRPr="00BA00A2">
        <w:rPr>
          <w:lang w:val="ru-RU"/>
        </w:rPr>
        <w:t>&lt;</w:t>
      </w:r>
      <w:r>
        <w:t>sup</w:t>
      </w:r>
      <w:r w:rsidRPr="00BA00A2">
        <w:rPr>
          <w:lang w:val="ru-RU"/>
        </w:rPr>
        <w:t>&gt;2&lt;/</w:t>
      </w:r>
      <w:r>
        <w:t>sup</w:t>
      </w:r>
      <w:r w:rsidRPr="00BA00A2">
        <w:rPr>
          <w:lang w:val="ru-RU"/>
        </w:rPr>
        <w:t>&gt;-</w:t>
      </w:r>
      <w:r>
        <w:t>x</w:t>
      </w:r>
      <w:r w:rsidRPr="00BA00A2">
        <w:rPr>
          <w:lang w:val="ru-RU"/>
        </w:rPr>
        <w:t>+2&lt;/</w:t>
      </w:r>
      <w:r>
        <w:t>text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        &lt;/</w:t>
      </w:r>
      <w:r>
        <w:t>p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    &lt;/</w:t>
      </w:r>
      <w:r>
        <w:t>article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&lt;/</w:t>
      </w:r>
      <w:r>
        <w:t>section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&lt;</w:t>
      </w:r>
      <w:r>
        <w:t>section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    &lt;</w:t>
      </w:r>
      <w:r>
        <w:t>article</w:t>
      </w:r>
      <w:r w:rsidRPr="00BA00A2">
        <w:rPr>
          <w:lang w:val="ru-RU"/>
        </w:rPr>
        <w:t xml:space="preserve"> </w:t>
      </w:r>
      <w:r>
        <w:t>class</w:t>
      </w:r>
      <w:r w:rsidRPr="00BA00A2">
        <w:rPr>
          <w:lang w:val="ru-RU"/>
        </w:rPr>
        <w:t>="</w:t>
      </w:r>
      <w:r>
        <w:t>references</w:t>
      </w:r>
      <w:r w:rsidRPr="00BA00A2">
        <w:rPr>
          <w:lang w:val="ru-RU"/>
        </w:rPr>
        <w:t>"&gt;</w:t>
      </w:r>
      <w:r w:rsidRPr="00BA00A2">
        <w:rPr>
          <w:lang w:val="ru-RU"/>
        </w:rPr>
        <w:br/>
        <w:t xml:space="preserve">            &lt;</w:t>
      </w:r>
      <w:r>
        <w:t>hr</w:t>
      </w:r>
      <w:r w:rsidRPr="00BA00A2">
        <w:rPr>
          <w:lang w:val="ru-RU"/>
        </w:rPr>
        <w:t>/&gt;</w:t>
      </w:r>
      <w:r w:rsidRPr="00BA00A2">
        <w:rPr>
          <w:lang w:val="ru-RU"/>
        </w:rPr>
        <w:br/>
        <w:t xml:space="preserve">            &lt;</w:t>
      </w:r>
      <w:r>
        <w:t>h</w:t>
      </w:r>
      <w:r w:rsidRPr="00BA00A2">
        <w:rPr>
          <w:lang w:val="ru-RU"/>
        </w:rPr>
        <w:t xml:space="preserve">3 </w:t>
      </w:r>
      <w:r>
        <w:t>class</w:t>
      </w:r>
      <w:r w:rsidRPr="00BA00A2">
        <w:rPr>
          <w:lang w:val="ru-RU"/>
        </w:rPr>
        <w:t>="</w:t>
      </w:r>
      <w:r>
        <w:t>sources</w:t>
      </w:r>
      <w:r w:rsidRPr="00BA00A2">
        <w:rPr>
          <w:lang w:val="ru-RU"/>
        </w:rPr>
        <w:t>-</w:t>
      </w:r>
      <w:r>
        <w:t>header</w:t>
      </w:r>
      <w:r w:rsidRPr="00BA00A2">
        <w:rPr>
          <w:lang w:val="ru-RU"/>
        </w:rPr>
        <w:t xml:space="preserve">" </w:t>
      </w:r>
      <w:r>
        <w:t>id</w:t>
      </w:r>
      <w:r w:rsidRPr="00BA00A2">
        <w:rPr>
          <w:lang w:val="ru-RU"/>
        </w:rPr>
        <w:t>="</w:t>
      </w:r>
      <w:r>
        <w:t>list</w:t>
      </w:r>
      <w:r w:rsidRPr="00BA00A2">
        <w:rPr>
          <w:lang w:val="ru-RU"/>
        </w:rPr>
        <w:t>-</w:t>
      </w:r>
      <w:r>
        <w:t>sources</w:t>
      </w:r>
      <w:r w:rsidRPr="00BA00A2">
        <w:rPr>
          <w:lang w:val="ru-RU"/>
        </w:rPr>
        <w:t>"&gt;Ссылки:&lt;/</w:t>
      </w:r>
      <w:r>
        <w:t>h</w:t>
      </w:r>
      <w:r w:rsidRPr="00BA00A2">
        <w:rPr>
          <w:lang w:val="ru-RU"/>
        </w:rPr>
        <w:t>3&gt;</w:t>
      </w:r>
      <w:r w:rsidRPr="00BA00A2">
        <w:rPr>
          <w:lang w:val="ru-RU"/>
        </w:rPr>
        <w:br/>
        <w:t xml:space="preserve">            &lt;</w:t>
      </w:r>
      <w:r>
        <w:t>ol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       </w:t>
      </w:r>
      <w:r w:rsidRPr="00BA00A2">
        <w:rPr>
          <w:lang w:val="ru-RU"/>
        </w:rPr>
        <w:t xml:space="preserve">     &lt;</w:t>
      </w:r>
      <w:r>
        <w:t>li</w:t>
      </w:r>
      <w:r w:rsidRPr="00BA00A2">
        <w:rPr>
          <w:lang w:val="ru-RU"/>
        </w:rPr>
        <w:t>&gt;&lt;</w:t>
      </w:r>
      <w:r>
        <w:t>a</w:t>
      </w:r>
      <w:r w:rsidRPr="00BA00A2">
        <w:rPr>
          <w:lang w:val="ru-RU"/>
        </w:rPr>
        <w:t xml:space="preserve"> </w:t>
      </w:r>
      <w:r>
        <w:t>href</w:t>
      </w:r>
      <w:r w:rsidRPr="00BA00A2">
        <w:rPr>
          <w:lang w:val="ru-RU"/>
        </w:rPr>
        <w:t>="</w:t>
      </w:r>
      <w:r>
        <w:t>https</w:t>
      </w:r>
      <w:r w:rsidRPr="00BA00A2">
        <w:rPr>
          <w:lang w:val="ru-RU"/>
        </w:rPr>
        <w:t>://</w:t>
      </w:r>
      <w:r>
        <w:t>ru</w:t>
      </w:r>
      <w:r w:rsidRPr="00BA00A2">
        <w:rPr>
          <w:lang w:val="ru-RU"/>
        </w:rPr>
        <w:t>.</w:t>
      </w:r>
      <w:r>
        <w:t>wikipedia</w:t>
      </w:r>
      <w:r w:rsidRPr="00BA00A2">
        <w:rPr>
          <w:lang w:val="ru-RU"/>
        </w:rPr>
        <w:t>.</w:t>
      </w:r>
      <w:r>
        <w:t>org</w:t>
      </w:r>
      <w:r w:rsidRPr="00BA00A2">
        <w:rPr>
          <w:lang w:val="ru-RU"/>
        </w:rPr>
        <w:t>/</w:t>
      </w:r>
      <w:r>
        <w:t>wiki</w:t>
      </w:r>
      <w:r w:rsidRPr="00BA00A2">
        <w:rPr>
          <w:lang w:val="ru-RU"/>
        </w:rPr>
        <w:t>/%</w:t>
      </w:r>
      <w:r>
        <w:t>D</w:t>
      </w:r>
      <w:r w:rsidRPr="00BA00A2">
        <w:rPr>
          <w:lang w:val="ru-RU"/>
        </w:rPr>
        <w:t>0%9</w:t>
      </w:r>
      <w:r>
        <w:t>C</w:t>
      </w:r>
      <w:r w:rsidRPr="00BA00A2">
        <w:rPr>
          <w:lang w:val="ru-RU"/>
        </w:rPr>
        <w:t>%</w:t>
      </w:r>
      <w:r>
        <w:t>D</w:t>
      </w:r>
      <w:r w:rsidRPr="00BA00A2">
        <w:rPr>
          <w:lang w:val="ru-RU"/>
        </w:rPr>
        <w:t>0%</w:t>
      </w:r>
      <w:r>
        <w:t>BD</w:t>
      </w:r>
      <w:r w:rsidRPr="00BA00A2">
        <w:rPr>
          <w:lang w:val="ru-RU"/>
        </w:rPr>
        <w:t>%</w:t>
      </w:r>
      <w:r>
        <w:t>D</w:t>
      </w:r>
      <w:r w:rsidRPr="00BA00A2">
        <w:rPr>
          <w:lang w:val="ru-RU"/>
        </w:rPr>
        <w:t>0%</w:t>
      </w:r>
      <w:r>
        <w:t>BE</w:t>
      </w:r>
      <w:r w:rsidRPr="00BA00A2">
        <w:rPr>
          <w:lang w:val="ru-RU"/>
        </w:rPr>
        <w:t>%</w:t>
      </w:r>
      <w:r>
        <w:t>D</w:t>
      </w:r>
      <w:r w:rsidRPr="00BA00A2">
        <w:rPr>
          <w:lang w:val="ru-RU"/>
        </w:rPr>
        <w:t>0%</w:t>
      </w:r>
      <w:r>
        <w:t>B</w:t>
      </w:r>
      <w:r w:rsidRPr="00BA00A2">
        <w:rPr>
          <w:lang w:val="ru-RU"/>
        </w:rPr>
        <w:t>3%</w:t>
      </w:r>
      <w:r>
        <w:t>D</w:t>
      </w:r>
      <w:r w:rsidRPr="00BA00A2">
        <w:rPr>
          <w:lang w:val="ru-RU"/>
        </w:rPr>
        <w:t>0%</w:t>
      </w:r>
      <w:r>
        <w:t>BE</w:t>
      </w:r>
      <w:r w:rsidRPr="00BA00A2">
        <w:rPr>
          <w:lang w:val="ru-RU"/>
        </w:rPr>
        <w:t>%</w:t>
      </w:r>
      <w:r>
        <w:t>D</w:t>
      </w:r>
      <w:r w:rsidRPr="00BA00A2">
        <w:rPr>
          <w:lang w:val="ru-RU"/>
        </w:rPr>
        <w:t>1%87%</w:t>
      </w:r>
      <w:r>
        <w:t>D</w:t>
      </w:r>
      <w:r w:rsidRPr="00BA00A2">
        <w:rPr>
          <w:lang w:val="ru-RU"/>
        </w:rPr>
        <w:t>0%</w:t>
      </w:r>
      <w:r>
        <w:t>BB</w:t>
      </w:r>
      <w:r w:rsidRPr="00BA00A2">
        <w:rPr>
          <w:lang w:val="ru-RU"/>
        </w:rPr>
        <w:t>%</w:t>
      </w:r>
      <w:r>
        <w:t>D</w:t>
      </w:r>
      <w:r w:rsidRPr="00BA00A2">
        <w:rPr>
          <w:lang w:val="ru-RU"/>
        </w:rPr>
        <w:t>0%</w:t>
      </w:r>
      <w:r>
        <w:t>B</w:t>
      </w:r>
      <w:r w:rsidRPr="00BA00A2">
        <w:rPr>
          <w:lang w:val="ru-RU"/>
        </w:rPr>
        <w:t>5%</w:t>
      </w:r>
      <w:r>
        <w:t>D</w:t>
      </w:r>
      <w:r w:rsidRPr="00BA00A2">
        <w:rPr>
          <w:lang w:val="ru-RU"/>
        </w:rPr>
        <w:t>0%</w:t>
      </w:r>
      <w:r>
        <w:t>BD</w:t>
      </w:r>
      <w:r w:rsidRPr="00BA00A2">
        <w:rPr>
          <w:lang w:val="ru-RU"/>
        </w:rPr>
        <w:t>"</w:t>
      </w:r>
      <w:r w:rsidRPr="00BA00A2">
        <w:rPr>
          <w:lang w:val="ru-RU"/>
        </w:rPr>
        <w:br/>
        <w:t xml:space="preserve">                       </w:t>
      </w:r>
      <w:r>
        <w:t>target</w:t>
      </w:r>
      <w:r w:rsidRPr="00BA00A2">
        <w:rPr>
          <w:lang w:val="ru-RU"/>
        </w:rPr>
        <w:t>="_</w:t>
      </w:r>
      <w:r>
        <w:t>blank</w:t>
      </w:r>
      <w:r w:rsidRPr="00BA00A2">
        <w:rPr>
          <w:lang w:val="ru-RU"/>
        </w:rPr>
        <w:t>"&gt;Многочлен — Википедия&lt;/</w:t>
      </w:r>
      <w:r>
        <w:t>a</w:t>
      </w:r>
      <w:r w:rsidRPr="00BA00A2">
        <w:rPr>
          <w:lang w:val="ru-RU"/>
        </w:rPr>
        <w:t>&gt;&lt;/</w:t>
      </w:r>
      <w:r>
        <w:t>li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            &lt;</w:t>
      </w:r>
      <w:r>
        <w:t>li</w:t>
      </w:r>
      <w:r w:rsidRPr="00BA00A2">
        <w:rPr>
          <w:lang w:val="ru-RU"/>
        </w:rPr>
        <w:t>&gt;&lt;</w:t>
      </w:r>
      <w:r>
        <w:t>a</w:t>
      </w:r>
      <w:r w:rsidRPr="00BA00A2">
        <w:rPr>
          <w:lang w:val="ru-RU"/>
        </w:rPr>
        <w:t xml:space="preserve"> </w:t>
      </w:r>
      <w:r>
        <w:t>href</w:t>
      </w:r>
      <w:r w:rsidRPr="00BA00A2">
        <w:rPr>
          <w:lang w:val="ru-RU"/>
        </w:rPr>
        <w:t>="</w:t>
      </w:r>
      <w:r>
        <w:t>https</w:t>
      </w:r>
      <w:r w:rsidRPr="00BA00A2">
        <w:rPr>
          <w:lang w:val="ru-RU"/>
        </w:rPr>
        <w:t>://</w:t>
      </w:r>
      <w:r>
        <w:t>www</w:t>
      </w:r>
      <w:r w:rsidRPr="00BA00A2">
        <w:rPr>
          <w:lang w:val="ru-RU"/>
        </w:rPr>
        <w:t>.</w:t>
      </w:r>
      <w:r>
        <w:t>mathsisfun</w:t>
      </w:r>
      <w:r w:rsidRPr="00BA00A2">
        <w:rPr>
          <w:lang w:val="ru-RU"/>
        </w:rPr>
        <w:t>.</w:t>
      </w:r>
      <w:r>
        <w:t>com</w:t>
      </w:r>
      <w:r w:rsidRPr="00BA00A2">
        <w:rPr>
          <w:lang w:val="ru-RU"/>
        </w:rPr>
        <w:t>/</w:t>
      </w:r>
      <w:r>
        <w:t>algebra</w:t>
      </w:r>
      <w:r w:rsidRPr="00BA00A2">
        <w:rPr>
          <w:lang w:val="ru-RU"/>
        </w:rPr>
        <w:t>/</w:t>
      </w:r>
      <w:r>
        <w:t>polynomials</w:t>
      </w:r>
      <w:r w:rsidRPr="00BA00A2">
        <w:rPr>
          <w:lang w:val="ru-RU"/>
        </w:rPr>
        <w:t>.</w:t>
      </w:r>
      <w:r>
        <w:t>html</w:t>
      </w:r>
      <w:r w:rsidRPr="00BA00A2">
        <w:rPr>
          <w:lang w:val="ru-RU"/>
        </w:rPr>
        <w:t>"&gt;</w:t>
      </w:r>
      <w:r>
        <w:t>Polynomials</w:t>
      </w:r>
      <w:r w:rsidRPr="00BA00A2">
        <w:rPr>
          <w:lang w:val="ru-RU"/>
        </w:rPr>
        <w:t xml:space="preserve"> — </w:t>
      </w:r>
      <w:r>
        <w:t>Math</w:t>
      </w:r>
      <w:r w:rsidRPr="00BA00A2">
        <w:rPr>
          <w:lang w:val="ru-RU"/>
        </w:rPr>
        <w:t xml:space="preserve"> </w:t>
      </w:r>
      <w:r>
        <w:t>is</w:t>
      </w:r>
      <w:r w:rsidRPr="00BA00A2">
        <w:rPr>
          <w:lang w:val="ru-RU"/>
        </w:rPr>
        <w:t xml:space="preserve"> </w:t>
      </w:r>
      <w:r>
        <w:t>Fun</w:t>
      </w:r>
      <w:r w:rsidRPr="00BA00A2">
        <w:rPr>
          <w:lang w:val="ru-RU"/>
        </w:rPr>
        <w:t>&lt;/</w:t>
      </w:r>
      <w:r>
        <w:t>a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            &lt;</w:t>
      </w:r>
      <w:r>
        <w:t>li</w:t>
      </w:r>
      <w:r w:rsidRPr="00BA00A2">
        <w:rPr>
          <w:lang w:val="ru-RU"/>
        </w:rPr>
        <w:t>&gt;&lt;</w:t>
      </w:r>
      <w:r>
        <w:t>a</w:t>
      </w:r>
      <w:r w:rsidRPr="00BA00A2">
        <w:rPr>
          <w:lang w:val="ru-RU"/>
        </w:rPr>
        <w:t xml:space="preserve"> </w:t>
      </w:r>
      <w:r>
        <w:t>href</w:t>
      </w:r>
      <w:r w:rsidRPr="00BA00A2">
        <w:rPr>
          <w:lang w:val="ru-RU"/>
        </w:rPr>
        <w:t>="</w:t>
      </w:r>
      <w:r>
        <w:t>https</w:t>
      </w:r>
      <w:r w:rsidRPr="00BA00A2">
        <w:rPr>
          <w:lang w:val="ru-RU"/>
        </w:rPr>
        <w:t>://</w:t>
      </w:r>
      <w:r>
        <w:t>byjus</w:t>
      </w:r>
      <w:r w:rsidRPr="00BA00A2">
        <w:rPr>
          <w:lang w:val="ru-RU"/>
        </w:rPr>
        <w:t>.</w:t>
      </w:r>
      <w:r>
        <w:t>com</w:t>
      </w:r>
      <w:r w:rsidRPr="00BA00A2">
        <w:rPr>
          <w:lang w:val="ru-RU"/>
        </w:rPr>
        <w:t>/</w:t>
      </w:r>
      <w:r>
        <w:t>maths</w:t>
      </w:r>
      <w:r w:rsidRPr="00BA00A2">
        <w:rPr>
          <w:lang w:val="ru-RU"/>
        </w:rPr>
        <w:t>/</w:t>
      </w:r>
      <w:r>
        <w:t>polynomial</w:t>
      </w:r>
      <w:r w:rsidRPr="00BA00A2">
        <w:rPr>
          <w:lang w:val="ru-RU"/>
        </w:rPr>
        <w:t>-</w:t>
      </w:r>
      <w:r>
        <w:lastRenderedPageBreak/>
        <w:t>equations</w:t>
      </w:r>
      <w:r w:rsidRPr="00BA00A2">
        <w:rPr>
          <w:lang w:val="ru-RU"/>
        </w:rPr>
        <w:t>/"&gt;</w:t>
      </w:r>
      <w:r>
        <w:t>Polynomial</w:t>
      </w:r>
      <w:r w:rsidRPr="00BA00A2">
        <w:rPr>
          <w:lang w:val="ru-RU"/>
        </w:rPr>
        <w:t xml:space="preserve"> </w:t>
      </w:r>
      <w:r>
        <w:t>Equations</w:t>
      </w:r>
      <w:r w:rsidRPr="00BA00A2">
        <w:rPr>
          <w:lang w:val="ru-RU"/>
        </w:rPr>
        <w:t xml:space="preserve"> - </w:t>
      </w:r>
      <w:r>
        <w:t>Definition</w:t>
      </w:r>
      <w:r w:rsidRPr="00BA00A2">
        <w:rPr>
          <w:lang w:val="ru-RU"/>
        </w:rPr>
        <w:t>,</w:t>
      </w:r>
      <w:r w:rsidRPr="00BA00A2">
        <w:rPr>
          <w:lang w:val="ru-RU"/>
        </w:rPr>
        <w:br/>
        <w:t xml:space="preserve">                    </w:t>
      </w:r>
      <w:r>
        <w:t>Functions</w:t>
      </w:r>
      <w:r w:rsidRPr="00BA00A2">
        <w:rPr>
          <w:lang w:val="ru-RU"/>
        </w:rPr>
        <w:t xml:space="preserve">, </w:t>
      </w:r>
      <w:r>
        <w:t>Types</w:t>
      </w:r>
      <w:r w:rsidRPr="00BA00A2">
        <w:rPr>
          <w:lang w:val="ru-RU"/>
        </w:rPr>
        <w:t xml:space="preserve"> </w:t>
      </w:r>
      <w:r>
        <w:t>and</w:t>
      </w:r>
      <w:r w:rsidRPr="00BA00A2">
        <w:rPr>
          <w:lang w:val="ru-RU"/>
        </w:rPr>
        <w:t xml:space="preserve"> </w:t>
      </w:r>
      <w:r>
        <w:t>Examples</w:t>
      </w:r>
      <w:r w:rsidRPr="00BA00A2">
        <w:rPr>
          <w:lang w:val="ru-RU"/>
        </w:rPr>
        <w:t>&lt;/</w:t>
      </w:r>
      <w:r>
        <w:t>a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            &lt;/</w:t>
      </w:r>
      <w:r>
        <w:t>li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        &lt;/</w:t>
      </w:r>
      <w:r>
        <w:t>ol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    &lt;/</w:t>
      </w:r>
      <w:r>
        <w:t>article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</w:t>
      </w:r>
      <w:r w:rsidRPr="00BA00A2">
        <w:rPr>
          <w:lang w:val="ru-RU"/>
        </w:rPr>
        <w:t xml:space="preserve">  &lt;/</w:t>
      </w:r>
      <w:r>
        <w:t>section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>&lt;/</w:t>
      </w:r>
      <w:r>
        <w:t>article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>&lt;</w:t>
      </w:r>
      <w:r>
        <w:t>footer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&lt;</w:t>
      </w:r>
      <w:r>
        <w:t>p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    &lt;</w:t>
      </w:r>
      <w:r>
        <w:t>time</w:t>
      </w:r>
      <w:r w:rsidRPr="00BA00A2">
        <w:rPr>
          <w:lang w:val="ru-RU"/>
        </w:rPr>
        <w:t xml:space="preserve"> </w:t>
      </w:r>
      <w:r>
        <w:t>datetime</w:t>
      </w:r>
      <w:r w:rsidRPr="00BA00A2">
        <w:rPr>
          <w:lang w:val="ru-RU"/>
        </w:rPr>
        <w:t>="2020-05-26 16:26"&gt;26 мая 2020.&lt;/</w:t>
      </w:r>
      <w:r>
        <w:t>time</w:t>
      </w:r>
      <w:r w:rsidRPr="00BA00A2">
        <w:rPr>
          <w:lang w:val="ru-RU"/>
        </w:rPr>
        <w:t>&gt;</w:t>
      </w:r>
      <w:r w:rsidRPr="00BA00A2">
        <w:rPr>
          <w:lang w:val="ru-RU"/>
        </w:rPr>
        <w:br/>
        <w:t xml:space="preserve">        Владислав Прекель.</w:t>
      </w:r>
      <w:r w:rsidRPr="00BA00A2">
        <w:rPr>
          <w:lang w:val="ru-RU"/>
        </w:rPr>
        <w:br/>
        <w:t xml:space="preserve">    </w:t>
      </w:r>
      <w:r>
        <w:t>&lt;/p&gt;</w:t>
      </w:r>
      <w:r>
        <w:br/>
        <w:t>&lt;/footer&gt;</w:t>
      </w:r>
      <w:r>
        <w:br/>
        <w:t>&lt;/body&gt;</w:t>
      </w:r>
      <w:r>
        <w:br/>
        <w:t>&lt;/html&gt;</w:t>
      </w:r>
      <w:r>
        <w:br/>
      </w:r>
    </w:p>
    <w:p w14:paraId="6279280F" w14:textId="77777777" w:rsidR="0015230B" w:rsidRDefault="0015230B"/>
    <w:p w14:paraId="5D02A93B" w14:textId="77777777" w:rsidR="0015230B" w:rsidRDefault="00242F39">
      <w:pPr>
        <w:pStyle w:val="TableDescription"/>
      </w:pPr>
      <w:r>
        <w:t>Листинг 2 – styles.css</w:t>
      </w:r>
    </w:p>
    <w:p w14:paraId="4A2317D9" w14:textId="77777777" w:rsidR="0015230B" w:rsidRDefault="00242F39">
      <w:pPr>
        <w:pStyle w:val="Listing"/>
      </w:pPr>
      <w:r>
        <w:t>p {</w:t>
      </w:r>
      <w:r>
        <w:br/>
        <w:t xml:space="preserve">    text-align: justify;</w:t>
      </w:r>
      <w:r>
        <w:br/>
        <w:t xml:space="preserve">    text-indent: 30px;</w:t>
      </w:r>
      <w:r>
        <w:br/>
        <w:t xml:space="preserve">    font-famil</w:t>
      </w:r>
      <w:r>
        <w:t>y: serif;</w:t>
      </w:r>
      <w:r>
        <w:br/>
        <w:t xml:space="preserve">    font-size: 14px;</w:t>
      </w:r>
      <w:r>
        <w:br/>
        <w:t>}</w:t>
      </w:r>
      <w:r>
        <w:br/>
      </w:r>
      <w:r>
        <w:br/>
        <w:t>body {</w:t>
      </w:r>
      <w:r>
        <w:br/>
        <w:t xml:space="preserve">    background: url("background.png");</w:t>
      </w:r>
      <w:r>
        <w:br/>
        <w:t xml:space="preserve">    margin: 100px 100px 100px 100px;</w:t>
      </w:r>
      <w:r>
        <w:br/>
        <w:t>}</w:t>
      </w:r>
      <w:r>
        <w:br/>
      </w:r>
      <w:r>
        <w:br/>
        <w:t>header {</w:t>
      </w:r>
      <w:r>
        <w:br/>
        <w:t xml:space="preserve">    background-color: aqua;</w:t>
      </w:r>
      <w:r>
        <w:br/>
        <w:t xml:space="preserve">    margin: 5px 40px 15px 10px;</w:t>
      </w:r>
      <w:r>
        <w:br/>
        <w:t>}</w:t>
      </w:r>
      <w:r>
        <w:br/>
      </w:r>
      <w:r>
        <w:br/>
        <w:t>footer {</w:t>
      </w:r>
      <w:r>
        <w:br/>
        <w:t xml:space="preserve">    background-color: lightblue;</w:t>
      </w:r>
      <w:r>
        <w:br/>
        <w:t xml:space="preserve">    margin: 5px 40px 1</w:t>
      </w:r>
      <w:r>
        <w:t>5px 10px;</w:t>
      </w:r>
      <w:r>
        <w:br/>
        <w:t>}</w:t>
      </w:r>
      <w:r>
        <w:br/>
      </w:r>
      <w:r>
        <w:br/>
        <w:t>hr {</w:t>
      </w:r>
      <w:r>
        <w:br/>
        <w:t xml:space="preserve">    color: green;</w:t>
      </w:r>
      <w:r>
        <w:br/>
        <w:t>}</w:t>
      </w:r>
      <w:r>
        <w:br/>
      </w:r>
      <w:r>
        <w:br/>
        <w:t>hr.definitions {</w:t>
      </w:r>
      <w:r>
        <w:br/>
        <w:t xml:space="preserve">    color: blue;</w:t>
      </w:r>
      <w:r>
        <w:br/>
        <w:t>}</w:t>
      </w:r>
      <w:r>
        <w:br/>
      </w:r>
      <w:r>
        <w:br/>
        <w:t>h1 {</w:t>
      </w:r>
      <w:r>
        <w:br/>
        <w:t xml:space="preserve">    font-size: 40px;</w:t>
      </w:r>
      <w:r>
        <w:br/>
        <w:t>}</w:t>
      </w:r>
      <w:r>
        <w:br/>
      </w:r>
      <w:r>
        <w:br/>
        <w:t>h2 {</w:t>
      </w:r>
      <w:r>
        <w:br/>
        <w:t xml:space="preserve">    font-size: 30px;</w:t>
      </w:r>
      <w:r>
        <w:br/>
        <w:t xml:space="preserve">    color: brown;</w:t>
      </w:r>
      <w:r>
        <w:br/>
        <w:t>}</w:t>
      </w:r>
      <w:r>
        <w:br/>
      </w:r>
      <w:r>
        <w:br/>
        <w:t>h3 {</w:t>
      </w:r>
      <w:r>
        <w:br/>
        <w:t xml:space="preserve">    font-size: 25px;</w:t>
      </w:r>
      <w:r>
        <w:br/>
        <w:t>}</w:t>
      </w:r>
      <w:r>
        <w:br/>
      </w:r>
      <w:r>
        <w:br/>
      </w:r>
      <w:r>
        <w:lastRenderedPageBreak/>
        <w:t>img#plot {</w:t>
      </w:r>
      <w:r>
        <w:br/>
        <w:t xml:space="preserve">    height: 500px;</w:t>
      </w:r>
      <w:r>
        <w:br/>
        <w:t xml:space="preserve">    width: 500px border-box;</w:t>
      </w:r>
      <w:r>
        <w:br/>
        <w:t>}</w:t>
      </w:r>
      <w:r>
        <w:br/>
      </w:r>
      <w:r>
        <w:br/>
        <w:t>article.defin</w:t>
      </w:r>
      <w:r>
        <w:t>itions {</w:t>
      </w:r>
      <w:r>
        <w:br/>
        <w:t xml:space="preserve">    background-color: paleturquoise;</w:t>
      </w:r>
      <w:r>
        <w:br/>
        <w:t xml:space="preserve">    margin: 5px 40px 15px 10px;</w:t>
      </w:r>
      <w:r>
        <w:br/>
        <w:t xml:space="preserve">    padding-left: 10px;</w:t>
      </w:r>
      <w:r>
        <w:br/>
        <w:t xml:space="preserve">    padding-right: 10px;</w:t>
      </w:r>
      <w:r>
        <w:br/>
        <w:t xml:space="preserve">    padding-bottom: 1px;</w:t>
      </w:r>
      <w:r>
        <w:br/>
        <w:t>}</w:t>
      </w:r>
      <w:r>
        <w:br/>
      </w:r>
      <w:r>
        <w:br/>
        <w:t>article.references {</w:t>
      </w:r>
      <w:r>
        <w:br/>
        <w:t xml:space="preserve">    background-color: lightblue;</w:t>
      </w:r>
      <w:r>
        <w:br/>
        <w:t xml:space="preserve">    margin: 5px 40px 15px 10px;</w:t>
      </w:r>
      <w:r>
        <w:br/>
        <w:t xml:space="preserve">    padding-bot</w:t>
      </w:r>
      <w:r>
        <w:t>tom: 10px;</w:t>
      </w:r>
      <w:r>
        <w:br/>
        <w:t>}</w:t>
      </w:r>
      <w:r>
        <w:br/>
      </w:r>
      <w:r>
        <w:br/>
        <w:t>ol {</w:t>
      </w:r>
      <w:r>
        <w:br/>
        <w:t xml:space="preserve">    font-weight: normal;</w:t>
      </w:r>
      <w:r>
        <w:br/>
        <w:t xml:space="preserve">    text-decoration: none;</w:t>
      </w:r>
      <w:r>
        <w:br/>
        <w:t>}</w:t>
      </w:r>
      <w:r>
        <w:br/>
      </w:r>
      <w:r>
        <w:br/>
        <w:t>p.picture-description {</w:t>
      </w:r>
      <w:r>
        <w:br/>
        <w:t xml:space="preserve">    text-align: left;</w:t>
      </w:r>
      <w:r>
        <w:br/>
        <w:t xml:space="preserve">    text-indent: 1cm;</w:t>
      </w:r>
      <w:r>
        <w:br/>
        <w:t xml:space="preserve">    font-family: Arial, sans-serif;</w:t>
      </w:r>
      <w:r>
        <w:br/>
        <w:t xml:space="preserve">    font-size: 13px;</w:t>
      </w:r>
      <w:r>
        <w:br/>
        <w:t>}</w:t>
      </w:r>
      <w:r>
        <w:br/>
      </w:r>
      <w:r>
        <w:br/>
      </w:r>
      <w:r>
        <w:br/>
        <w:t>section#link-to-sources {</w:t>
      </w:r>
      <w:r>
        <w:br/>
        <w:t xml:space="preserve">    background-color: powde</w:t>
      </w:r>
      <w:r>
        <w:t>rblue;</w:t>
      </w:r>
      <w:r>
        <w:br/>
        <w:t xml:space="preserve">    margin: 5px 40px 15px 10px;</w:t>
      </w:r>
      <w:r>
        <w:br/>
        <w:t xml:space="preserve">    padding-left: 10px;</w:t>
      </w:r>
      <w:r>
        <w:br/>
        <w:t xml:space="preserve">    padding-right: 10px;</w:t>
      </w:r>
      <w:r>
        <w:br/>
        <w:t xml:space="preserve">    padding-bottom: 10px;</w:t>
      </w:r>
      <w:r>
        <w:br/>
        <w:t>}</w:t>
      </w:r>
      <w:r>
        <w:br/>
      </w:r>
    </w:p>
    <w:p w14:paraId="3F56AA63" w14:textId="77777777" w:rsidR="0015230B" w:rsidRDefault="0015230B"/>
    <w:p w14:paraId="7AD36789" w14:textId="77777777" w:rsidR="0015230B" w:rsidRDefault="0015230B"/>
    <w:p w14:paraId="1B37EF3A" w14:textId="77777777" w:rsidR="0015230B" w:rsidRDefault="00242F39">
      <w:pPr>
        <w:pStyle w:val="Picture"/>
      </w:pPr>
      <w:r>
        <w:rPr>
          <w:noProof/>
        </w:rPr>
        <w:lastRenderedPageBreak/>
        <w:drawing>
          <wp:inline distT="0" distB="0" distL="0" distR="0" wp14:anchorId="677C8792" wp14:editId="2F69CDBF">
            <wp:extent cx="5940000" cy="5138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13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52AB" w14:textId="77777777" w:rsidR="0015230B" w:rsidRPr="00BA00A2" w:rsidRDefault="00242F39">
      <w:pPr>
        <w:pStyle w:val="PictureDescription"/>
        <w:rPr>
          <w:lang w:val="ru-RU"/>
        </w:rPr>
      </w:pPr>
      <w:r w:rsidRPr="00BA00A2">
        <w:rPr>
          <w:lang w:val="ru-RU"/>
        </w:rPr>
        <w:t>Рисунок 1 – Страница</w:t>
      </w:r>
    </w:p>
    <w:p w14:paraId="1E2D58B8" w14:textId="77777777" w:rsidR="0015230B" w:rsidRPr="00BA00A2" w:rsidRDefault="0015230B">
      <w:pPr>
        <w:rPr>
          <w:lang w:val="ru-RU"/>
        </w:rPr>
      </w:pPr>
    </w:p>
    <w:p w14:paraId="4CB14237" w14:textId="77777777" w:rsidR="0015230B" w:rsidRPr="00BA00A2" w:rsidRDefault="00242F39">
      <w:pPr>
        <w:pStyle w:val="Heading1"/>
        <w:rPr>
          <w:lang w:val="ru-RU"/>
        </w:rPr>
      </w:pPr>
      <w:r w:rsidRPr="00BA00A2">
        <w:rPr>
          <w:lang w:val="ru-RU"/>
        </w:rPr>
        <w:t>4 Вывод</w:t>
      </w:r>
    </w:p>
    <w:p w14:paraId="47461ABC" w14:textId="6E0B1038" w:rsidR="0015230B" w:rsidRPr="00BA00A2" w:rsidRDefault="00242F39">
      <w:pPr>
        <w:rPr>
          <w:lang w:val="ru-RU"/>
        </w:rPr>
      </w:pPr>
      <w:r w:rsidRPr="00BA00A2">
        <w:rPr>
          <w:lang w:val="ru-RU"/>
        </w:rPr>
        <w:t xml:space="preserve">Были освоены на практике основные возможности (селекторы, классы, идентификаторы, внедрение, </w:t>
      </w:r>
      <w:r w:rsidRPr="00BA00A2">
        <w:rPr>
          <w:lang w:val="ru-RU"/>
        </w:rPr>
        <w:t xml:space="preserve">связывание, встраивание) </w:t>
      </w:r>
      <w:r>
        <w:t>CSS</w:t>
      </w:r>
      <w:r w:rsidRPr="00BA00A2">
        <w:rPr>
          <w:lang w:val="ru-RU"/>
        </w:rPr>
        <w:t xml:space="preserve">. Сайт доступен по адресу </w:t>
      </w:r>
      <w:hyperlink r:id="rId9" w:history="1">
        <w:r w:rsidRPr="00BA00A2">
          <w:rPr>
            <w:rStyle w:val="Hyperlink"/>
          </w:rPr>
          <w:t>https</w:t>
        </w:r>
        <w:r w:rsidRPr="00BA00A2">
          <w:rPr>
            <w:rStyle w:val="Hyperlink"/>
            <w:lang w:val="ru-RU"/>
          </w:rPr>
          <w:t>://</w:t>
        </w:r>
        <w:r w:rsidRPr="00BA00A2">
          <w:rPr>
            <w:rStyle w:val="Hyperlink"/>
          </w:rPr>
          <w:t>prekel</w:t>
        </w:r>
        <w:r w:rsidRPr="00BA00A2">
          <w:rPr>
            <w:rStyle w:val="Hyperlink"/>
            <w:lang w:val="ru-RU"/>
          </w:rPr>
          <w:t>.</w:t>
        </w:r>
        <w:r w:rsidRPr="00BA00A2">
          <w:rPr>
            <w:rStyle w:val="Hyperlink"/>
          </w:rPr>
          <w:t>github</w:t>
        </w:r>
        <w:r w:rsidRPr="00BA00A2">
          <w:rPr>
            <w:rStyle w:val="Hyperlink"/>
            <w:lang w:val="ru-RU"/>
          </w:rPr>
          <w:t>.</w:t>
        </w:r>
        <w:r w:rsidRPr="00BA00A2">
          <w:rPr>
            <w:rStyle w:val="Hyperlink"/>
          </w:rPr>
          <w:t>io</w:t>
        </w:r>
        <w:r w:rsidRPr="00BA00A2">
          <w:rPr>
            <w:rStyle w:val="Hyperlink"/>
            <w:lang w:val="ru-RU"/>
          </w:rPr>
          <w:t>/</w:t>
        </w:r>
        <w:r w:rsidRPr="00BA00A2">
          <w:rPr>
            <w:rStyle w:val="Hyperlink"/>
          </w:rPr>
          <w:t>WebFrontend</w:t>
        </w:r>
        <w:r w:rsidRPr="00BA00A2">
          <w:rPr>
            <w:rStyle w:val="Hyperlink"/>
            <w:lang w:val="ru-RU"/>
          </w:rPr>
          <w:t>/</w:t>
        </w:r>
        <w:r w:rsidRPr="00BA00A2">
          <w:rPr>
            <w:rStyle w:val="Hyperlink"/>
          </w:rPr>
          <w:t>Pr</w:t>
        </w:r>
        <w:r w:rsidRPr="00BA00A2">
          <w:rPr>
            <w:rStyle w:val="Hyperlink"/>
            <w:lang w:val="ru-RU"/>
          </w:rPr>
          <w:t>_02/</w:t>
        </w:r>
        <w:r w:rsidRPr="00BA00A2">
          <w:rPr>
            <w:rStyle w:val="Hyperlink"/>
          </w:rPr>
          <w:t>index</w:t>
        </w:r>
        <w:r w:rsidRPr="00BA00A2">
          <w:rPr>
            <w:rStyle w:val="Hyperlink"/>
            <w:lang w:val="ru-RU"/>
          </w:rPr>
          <w:t>.</w:t>
        </w:r>
        <w:r w:rsidRPr="00BA00A2">
          <w:rPr>
            <w:rStyle w:val="Hyperlink"/>
          </w:rPr>
          <w:t>html</w:t>
        </w:r>
      </w:hyperlink>
    </w:p>
    <w:sectPr w:rsidR="0015230B" w:rsidRPr="00BA00A2" w:rsidSect="006C28FD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5B738" w14:textId="77777777" w:rsidR="00242F39" w:rsidRDefault="00242F39" w:rsidP="006C28FD">
      <w:pPr>
        <w:spacing w:line="240" w:lineRule="auto"/>
      </w:pPr>
      <w:r>
        <w:separator/>
      </w:r>
    </w:p>
  </w:endnote>
  <w:endnote w:type="continuationSeparator" w:id="0">
    <w:p w14:paraId="7D3BA2D0" w14:textId="77777777" w:rsidR="00242F39" w:rsidRDefault="00242F39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36975" w14:textId="77777777" w:rsidR="006C28FD" w:rsidRDefault="00242F39" w:rsidP="000772D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1E8188C5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06CB3" w14:textId="77777777" w:rsidR="00242F39" w:rsidRDefault="00242F39" w:rsidP="006C28FD">
      <w:pPr>
        <w:spacing w:line="240" w:lineRule="auto"/>
      </w:pPr>
      <w:r>
        <w:separator/>
      </w:r>
    </w:p>
  </w:footnote>
  <w:footnote w:type="continuationSeparator" w:id="0">
    <w:p w14:paraId="57E44BC1" w14:textId="77777777" w:rsidR="00242F39" w:rsidRDefault="00242F39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5A4E4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2D3"/>
    <w:rsid w:val="0015074B"/>
    <w:rsid w:val="0015230B"/>
    <w:rsid w:val="00242F39"/>
    <w:rsid w:val="00251079"/>
    <w:rsid w:val="0029639D"/>
    <w:rsid w:val="00326F90"/>
    <w:rsid w:val="004C19F5"/>
    <w:rsid w:val="005E5439"/>
    <w:rsid w:val="006C28FD"/>
    <w:rsid w:val="00750007"/>
    <w:rsid w:val="00AA1D8D"/>
    <w:rsid w:val="00B033D5"/>
    <w:rsid w:val="00B47730"/>
    <w:rsid w:val="00BA00A2"/>
    <w:rsid w:val="00CA731E"/>
    <w:rsid w:val="00CB0664"/>
    <w:rsid w:val="00CD07CB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B302D9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BA00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rekel.github.io/WebFrontend/Pr_0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670B6-35A7-42CF-84FC-2B04BAE8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3</cp:revision>
  <cp:lastPrinted>2020-10-08T17:48:00Z</cp:lastPrinted>
  <dcterms:created xsi:type="dcterms:W3CDTF">2020-10-08T17:48:00Z</dcterms:created>
  <dcterms:modified xsi:type="dcterms:W3CDTF">2020-10-08T17:48:00Z</dcterms:modified>
  <cp:category/>
</cp:coreProperties>
</file>
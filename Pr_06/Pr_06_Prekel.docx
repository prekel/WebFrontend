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F3215" w14:textId="77777777" w:rsidR="000772D3" w:rsidRPr="006531BB" w:rsidRDefault="000772D3" w:rsidP="000772D3">
      <w:pPr>
        <w:pStyle w:val="TypeForHelpTitlePageCenter"/>
        <w:rPr>
          <w:lang w:val="ru-RU"/>
        </w:rPr>
      </w:pPr>
      <w:r w:rsidRPr="006531BB">
        <w:rPr>
          <w:lang w:val="ru-RU"/>
        </w:rPr>
        <w:t>Федеральное государственное автономное</w:t>
      </w:r>
    </w:p>
    <w:p w14:paraId="5F411024" w14:textId="77777777" w:rsidR="00F36C1A" w:rsidRPr="006531BB" w:rsidRDefault="00447747">
      <w:pPr>
        <w:pStyle w:val="TypeForHelpTitlePageCenter"/>
        <w:rPr>
          <w:lang w:val="ru-RU"/>
        </w:rPr>
      </w:pPr>
      <w:r w:rsidRPr="006531BB">
        <w:rPr>
          <w:lang w:val="ru-RU"/>
        </w:rPr>
        <w:t>образовательное учреждение</w:t>
      </w:r>
    </w:p>
    <w:p w14:paraId="5E151DFA" w14:textId="77777777" w:rsidR="00F36C1A" w:rsidRPr="006531BB" w:rsidRDefault="00447747">
      <w:pPr>
        <w:pStyle w:val="TypeForHelpTitlePageCenter"/>
        <w:rPr>
          <w:lang w:val="ru-RU"/>
        </w:rPr>
      </w:pPr>
      <w:r w:rsidRPr="006531BB">
        <w:rPr>
          <w:lang w:val="ru-RU"/>
        </w:rPr>
        <w:t>высшего образования</w:t>
      </w:r>
    </w:p>
    <w:p w14:paraId="6B2BE50C" w14:textId="77777777" w:rsidR="00F36C1A" w:rsidRPr="006531BB" w:rsidRDefault="00447747">
      <w:pPr>
        <w:pStyle w:val="TypeForHelpTitlePageCenter"/>
        <w:rPr>
          <w:lang w:val="ru-RU"/>
        </w:rPr>
      </w:pPr>
      <w:r w:rsidRPr="006531BB">
        <w:rPr>
          <w:lang w:val="ru-RU"/>
        </w:rPr>
        <w:t>«СИБИРСКИЙ ФЕДЕРАЛЬНЫЙ УНИВЕРСИТЕТ»</w:t>
      </w:r>
    </w:p>
    <w:p w14:paraId="0DFEE66A" w14:textId="77777777" w:rsidR="00F36C1A" w:rsidRPr="006531BB" w:rsidRDefault="00F36C1A">
      <w:pPr>
        <w:pStyle w:val="TypeForHelpTitlePageCenter"/>
        <w:rPr>
          <w:lang w:val="ru-RU"/>
        </w:rPr>
      </w:pPr>
    </w:p>
    <w:p w14:paraId="06DA171A" w14:textId="77777777" w:rsidR="00F36C1A" w:rsidRPr="006531BB" w:rsidRDefault="00447747">
      <w:pPr>
        <w:pStyle w:val="DepartmentAndSubject"/>
        <w:rPr>
          <w:lang w:val="ru-RU"/>
        </w:rPr>
      </w:pPr>
      <w:r w:rsidRPr="006531BB">
        <w:rPr>
          <w:lang w:val="ru-RU"/>
        </w:rPr>
        <w:t>Институт Космических и информационных технологий</w:t>
      </w:r>
    </w:p>
    <w:p w14:paraId="77B4E276" w14:textId="77777777" w:rsidR="00F36C1A" w:rsidRPr="006531BB" w:rsidRDefault="00447747">
      <w:pPr>
        <w:pStyle w:val="Subscript"/>
        <w:rPr>
          <w:lang w:val="ru-RU"/>
        </w:rPr>
      </w:pPr>
      <w:r w:rsidRPr="006531BB">
        <w:rPr>
          <w:lang w:val="ru-RU"/>
        </w:rPr>
        <w:t>институт</w:t>
      </w:r>
    </w:p>
    <w:p w14:paraId="7160B489" w14:textId="77777777" w:rsidR="00F36C1A" w:rsidRPr="006531BB" w:rsidRDefault="00447747">
      <w:pPr>
        <w:pStyle w:val="DepartmentAndSubject"/>
        <w:rPr>
          <w:lang w:val="ru-RU"/>
        </w:rPr>
      </w:pPr>
      <w:r w:rsidRPr="006531BB">
        <w:rPr>
          <w:lang w:val="ru-RU"/>
        </w:rPr>
        <w:t>Кафедра «Информатика»</w:t>
      </w:r>
    </w:p>
    <w:p w14:paraId="25FAECB9" w14:textId="77777777" w:rsidR="00F36C1A" w:rsidRPr="006531BB" w:rsidRDefault="00447747">
      <w:pPr>
        <w:pStyle w:val="Subscript"/>
        <w:rPr>
          <w:lang w:val="ru-RU"/>
        </w:rPr>
      </w:pPr>
      <w:r w:rsidRPr="006531BB">
        <w:rPr>
          <w:lang w:val="ru-RU"/>
        </w:rPr>
        <w:t>кафедра</w:t>
      </w:r>
    </w:p>
    <w:p w14:paraId="26583FEA" w14:textId="77777777" w:rsidR="00F36C1A" w:rsidRPr="006531BB" w:rsidRDefault="00F36C1A">
      <w:pPr>
        <w:pStyle w:val="TypeForHelpTitlePageCenter"/>
        <w:rPr>
          <w:lang w:val="ru-RU"/>
        </w:rPr>
      </w:pPr>
    </w:p>
    <w:p w14:paraId="2298AB28" w14:textId="77777777" w:rsidR="00F36C1A" w:rsidRPr="006531BB" w:rsidRDefault="00F36C1A">
      <w:pPr>
        <w:pStyle w:val="TypeForHelpTitlePageCenter"/>
        <w:rPr>
          <w:lang w:val="ru-RU"/>
        </w:rPr>
      </w:pPr>
    </w:p>
    <w:p w14:paraId="55EAEB61" w14:textId="77777777" w:rsidR="00F36C1A" w:rsidRPr="006531BB" w:rsidRDefault="00F36C1A">
      <w:pPr>
        <w:pStyle w:val="TypeForHelpTitlePageCenter"/>
        <w:rPr>
          <w:lang w:val="ru-RU"/>
        </w:rPr>
      </w:pPr>
    </w:p>
    <w:p w14:paraId="3054DDE1" w14:textId="77777777" w:rsidR="00F36C1A" w:rsidRPr="006531BB" w:rsidRDefault="00F36C1A">
      <w:pPr>
        <w:pStyle w:val="TypeForHelpTitlePageCenter"/>
        <w:rPr>
          <w:lang w:val="ru-RU"/>
        </w:rPr>
      </w:pPr>
    </w:p>
    <w:p w14:paraId="42D0BAF5" w14:textId="77777777" w:rsidR="00F36C1A" w:rsidRPr="006531BB" w:rsidRDefault="00F36C1A">
      <w:pPr>
        <w:pStyle w:val="TypeForHelpTitlePageCenter"/>
        <w:rPr>
          <w:lang w:val="ru-RU"/>
        </w:rPr>
      </w:pPr>
    </w:p>
    <w:p w14:paraId="5CA12803" w14:textId="77777777" w:rsidR="00F36C1A" w:rsidRPr="006531BB" w:rsidRDefault="00F36C1A">
      <w:pPr>
        <w:pStyle w:val="TypeForHelpTitlePageCenter"/>
        <w:rPr>
          <w:lang w:val="ru-RU"/>
        </w:rPr>
      </w:pPr>
    </w:p>
    <w:p w14:paraId="2D88E138" w14:textId="77777777" w:rsidR="00F36C1A" w:rsidRPr="006531BB" w:rsidRDefault="00F36C1A">
      <w:pPr>
        <w:pStyle w:val="TypeForHelpTitlePageCenter"/>
        <w:rPr>
          <w:lang w:val="ru-RU"/>
        </w:rPr>
      </w:pPr>
    </w:p>
    <w:p w14:paraId="7734EAEC" w14:textId="77777777" w:rsidR="00F36C1A" w:rsidRPr="006531BB" w:rsidRDefault="00F36C1A">
      <w:pPr>
        <w:pStyle w:val="TypeForHelpTitlePageCenter"/>
        <w:rPr>
          <w:lang w:val="ru-RU"/>
        </w:rPr>
      </w:pPr>
    </w:p>
    <w:p w14:paraId="442547CF" w14:textId="77777777" w:rsidR="00F36C1A" w:rsidRPr="006531BB" w:rsidRDefault="00F36C1A">
      <w:pPr>
        <w:pStyle w:val="TypeForHelpTitlePageCenter"/>
        <w:rPr>
          <w:lang w:val="ru-RU"/>
        </w:rPr>
      </w:pPr>
    </w:p>
    <w:p w14:paraId="6540B593" w14:textId="77777777" w:rsidR="00F36C1A" w:rsidRPr="006531BB" w:rsidRDefault="00F36C1A">
      <w:pPr>
        <w:pStyle w:val="TypeForHelpTitlePageCenter"/>
        <w:rPr>
          <w:lang w:val="ru-RU"/>
        </w:rPr>
      </w:pPr>
    </w:p>
    <w:p w14:paraId="7E82BF63" w14:textId="77777777" w:rsidR="00F36C1A" w:rsidRPr="006531BB" w:rsidRDefault="00447747">
      <w:pPr>
        <w:pStyle w:val="JobTitle"/>
        <w:rPr>
          <w:lang w:val="ru-RU"/>
        </w:rPr>
      </w:pPr>
      <w:r w:rsidRPr="006531BB">
        <w:rPr>
          <w:lang w:val="ru-RU"/>
        </w:rPr>
        <w:t xml:space="preserve">ОТЧЕТ ПО </w:t>
      </w:r>
      <w:r w:rsidRPr="006531BB">
        <w:rPr>
          <w:lang w:val="ru-RU"/>
        </w:rPr>
        <w:t>ПРАКТИЧЕСКОЙ РАБОТЕ №6</w:t>
      </w:r>
    </w:p>
    <w:p w14:paraId="78F523E2" w14:textId="77777777" w:rsidR="00F36C1A" w:rsidRPr="006531BB" w:rsidRDefault="00F36C1A">
      <w:pPr>
        <w:pStyle w:val="TypeForHelpTitlePageCenter"/>
        <w:rPr>
          <w:lang w:val="ru-RU"/>
        </w:rPr>
      </w:pPr>
    </w:p>
    <w:p w14:paraId="6F6E9D18" w14:textId="77777777" w:rsidR="00F36C1A" w:rsidRDefault="00447747">
      <w:pPr>
        <w:pStyle w:val="DepartmentAndSubject"/>
      </w:pPr>
      <w:proofErr w:type="spellStart"/>
      <w:r>
        <w:t>Основы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c JavaScript</w:t>
      </w:r>
    </w:p>
    <w:p w14:paraId="018D95A3" w14:textId="77777777" w:rsidR="00F36C1A" w:rsidRDefault="00447747">
      <w:pPr>
        <w:pStyle w:val="Subscript"/>
      </w:pPr>
      <w:r>
        <w:t>тема</w:t>
      </w:r>
    </w:p>
    <w:p w14:paraId="2FB241B1" w14:textId="77777777" w:rsidR="00F36C1A" w:rsidRDefault="00F36C1A">
      <w:pPr>
        <w:pStyle w:val="TypeForHelpTitlePageCenter"/>
      </w:pPr>
    </w:p>
    <w:p w14:paraId="648EF4F9" w14:textId="77777777" w:rsidR="00F36C1A" w:rsidRDefault="00F36C1A">
      <w:pPr>
        <w:pStyle w:val="TypeForHelpTitlePageCenter"/>
      </w:pPr>
    </w:p>
    <w:p w14:paraId="5B58D959" w14:textId="77777777" w:rsidR="00F36C1A" w:rsidRDefault="00F36C1A">
      <w:pPr>
        <w:pStyle w:val="TypeForHelpTitlePageCenter"/>
      </w:pPr>
    </w:p>
    <w:p w14:paraId="7A97083D" w14:textId="77777777" w:rsidR="00F36C1A" w:rsidRDefault="00F36C1A">
      <w:pPr>
        <w:pStyle w:val="TypeForHelpTitlePageCenter"/>
      </w:pPr>
    </w:p>
    <w:p w14:paraId="0F24155B" w14:textId="77777777" w:rsidR="00F36C1A" w:rsidRDefault="00F36C1A">
      <w:pPr>
        <w:pStyle w:val="TypeForHelpTitlePageCenter"/>
      </w:pPr>
    </w:p>
    <w:p w14:paraId="76540E03" w14:textId="77777777" w:rsidR="00F36C1A" w:rsidRDefault="00F36C1A">
      <w:pPr>
        <w:pStyle w:val="TypeForHelpTitlePageCenter"/>
      </w:pPr>
    </w:p>
    <w:p w14:paraId="11AA6DA6" w14:textId="77777777" w:rsidR="00F36C1A" w:rsidRDefault="00F36C1A">
      <w:pPr>
        <w:pStyle w:val="TypeForHelpTitlePageCenter"/>
      </w:pPr>
    </w:p>
    <w:p w14:paraId="523D23CA" w14:textId="77777777" w:rsidR="00F36C1A" w:rsidRDefault="00F36C1A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10"/>
        <w:gridCol w:w="1672"/>
        <w:gridCol w:w="3156"/>
      </w:tblGrid>
      <w:tr w:rsidR="00F36C1A" w14:paraId="02E561B4" w14:textId="77777777">
        <w:tc>
          <w:tcPr>
            <w:tcW w:w="4927" w:type="dxa"/>
          </w:tcPr>
          <w:p w14:paraId="0E92D5DA" w14:textId="77777777" w:rsidR="00F36C1A" w:rsidRDefault="00447747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3222BB07" w14:textId="77777777" w:rsidR="00F36C1A" w:rsidRDefault="0044774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796DC32C" w14:textId="77777777" w:rsidR="00F36C1A" w:rsidRDefault="00447747">
            <w:pPr>
              <w:pStyle w:val="TableTitle"/>
              <w:jc w:val="right"/>
            </w:pPr>
            <w:r>
              <w:rPr>
                <w:u w:val="single"/>
              </w:rPr>
              <w:t>А.К. Погребников</w:t>
            </w:r>
          </w:p>
        </w:tc>
      </w:tr>
      <w:tr w:rsidR="00F36C1A" w14:paraId="2907BEF8" w14:textId="77777777">
        <w:tc>
          <w:tcPr>
            <w:tcW w:w="4927" w:type="dxa"/>
          </w:tcPr>
          <w:p w14:paraId="34E1ED77" w14:textId="77777777" w:rsidR="00F36C1A" w:rsidRDefault="00447747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5A5FB51D" w14:textId="77777777" w:rsidR="00F36C1A" w:rsidRDefault="0044774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24B403EF" w14:textId="77777777" w:rsidR="00F36C1A" w:rsidRDefault="00447747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F36C1A" w14:paraId="4A368734" w14:textId="77777777">
        <w:tc>
          <w:tcPr>
            <w:tcW w:w="4927" w:type="dxa"/>
          </w:tcPr>
          <w:p w14:paraId="2935ED16" w14:textId="77777777" w:rsidR="00F36C1A" w:rsidRDefault="00447747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14D5394A" w14:textId="77777777" w:rsidR="00F36C1A" w:rsidRDefault="0044774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53038C9F" w14:textId="77777777" w:rsidR="00F36C1A" w:rsidRDefault="00447747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F36C1A" w14:paraId="445CAF9E" w14:textId="77777777">
        <w:tc>
          <w:tcPr>
            <w:tcW w:w="4927" w:type="dxa"/>
          </w:tcPr>
          <w:p w14:paraId="28EDAEC2" w14:textId="77777777" w:rsidR="00F36C1A" w:rsidRDefault="00447747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41560C49" w14:textId="77777777" w:rsidR="00F36C1A" w:rsidRDefault="0044774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1D22351F" w14:textId="77777777" w:rsidR="00F36C1A" w:rsidRDefault="00447747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32CA1392" w14:textId="77777777" w:rsidR="00F36C1A" w:rsidRDefault="00F36C1A">
      <w:pPr>
        <w:pStyle w:val="TypeForHelpTitlePageCenter"/>
      </w:pPr>
    </w:p>
    <w:p w14:paraId="0D5D9358" w14:textId="77777777" w:rsidR="00F36C1A" w:rsidRDefault="00F36C1A">
      <w:pPr>
        <w:pStyle w:val="TypeForHelpTitlePageCenter"/>
      </w:pPr>
    </w:p>
    <w:p w14:paraId="59EA5F80" w14:textId="77777777" w:rsidR="00F36C1A" w:rsidRDefault="00F36C1A">
      <w:pPr>
        <w:pStyle w:val="TypeForHelpTitlePageCenter"/>
      </w:pPr>
    </w:p>
    <w:p w14:paraId="0F5E84C0" w14:textId="77777777" w:rsidR="00F36C1A" w:rsidRDefault="00F36C1A">
      <w:pPr>
        <w:pStyle w:val="TypeForHelpTitlePageCenter"/>
      </w:pPr>
    </w:p>
    <w:p w14:paraId="381765A9" w14:textId="77777777" w:rsidR="00F36C1A" w:rsidRDefault="00F36C1A">
      <w:pPr>
        <w:pStyle w:val="TypeForHelpTitlePageCenter"/>
      </w:pPr>
    </w:p>
    <w:p w14:paraId="74A3C8CD" w14:textId="77777777" w:rsidR="00F36C1A" w:rsidRDefault="00F36C1A">
      <w:pPr>
        <w:pStyle w:val="TypeForHelpTitlePageCenter"/>
      </w:pPr>
    </w:p>
    <w:p w14:paraId="4A5B5A75" w14:textId="77777777" w:rsidR="00F36C1A" w:rsidRDefault="00F36C1A">
      <w:pPr>
        <w:pStyle w:val="TypeForHelpTitlePageCenter"/>
      </w:pPr>
    </w:p>
    <w:p w14:paraId="2DAA0941" w14:textId="77777777" w:rsidR="00F36C1A" w:rsidRDefault="00F36C1A">
      <w:pPr>
        <w:pStyle w:val="TypeForHelpTitlePageCenter"/>
      </w:pPr>
    </w:p>
    <w:p w14:paraId="6F31D8C7" w14:textId="77777777" w:rsidR="00F36C1A" w:rsidRDefault="00F36C1A">
      <w:pPr>
        <w:pStyle w:val="TypeForHelpTitlePageCenter"/>
      </w:pPr>
    </w:p>
    <w:p w14:paraId="66564626" w14:textId="77777777" w:rsidR="00F36C1A" w:rsidRDefault="00F36C1A">
      <w:pPr>
        <w:pStyle w:val="TypeForHelpTitlePageCenter"/>
      </w:pPr>
    </w:p>
    <w:p w14:paraId="16CE0363" w14:textId="77777777" w:rsidR="00F36C1A" w:rsidRDefault="00447747">
      <w:pPr>
        <w:pStyle w:val="TypeForHelpTitlePageCenter"/>
      </w:pPr>
      <w:r>
        <w:t>Красноярск 2020</w:t>
      </w:r>
    </w:p>
    <w:p w14:paraId="7864AFCC" w14:textId="77777777" w:rsidR="00F36C1A" w:rsidRDefault="00447747">
      <w:pPr>
        <w:pStyle w:val="Heading1"/>
      </w:pPr>
      <w:r>
        <w:lastRenderedPageBreak/>
        <w:t>1 Цель</w:t>
      </w:r>
    </w:p>
    <w:p w14:paraId="49B92636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 xml:space="preserve">Освоить возможности динамического управления содержимым веб-страницы при помощи кода на </w:t>
      </w:r>
      <w:r>
        <w:t>JavaScript</w:t>
      </w:r>
      <w:r w:rsidRPr="006531BB">
        <w:rPr>
          <w:lang w:val="ru-RU"/>
        </w:rPr>
        <w:t>.</w:t>
      </w:r>
    </w:p>
    <w:p w14:paraId="5EFBBE41" w14:textId="77777777" w:rsidR="00F36C1A" w:rsidRPr="006531BB" w:rsidRDefault="00447747">
      <w:pPr>
        <w:pStyle w:val="Heading1"/>
        <w:rPr>
          <w:lang w:val="ru-RU"/>
        </w:rPr>
      </w:pPr>
      <w:r w:rsidRPr="006531BB">
        <w:rPr>
          <w:lang w:val="ru-RU"/>
        </w:rPr>
        <w:t>2 Задачи</w:t>
      </w:r>
    </w:p>
    <w:p w14:paraId="7ABEBF3E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>Выбрать 3 задания из списка и реализовать их в виде функции. Функции должны принимать на вход все необходимые данные (наприм</w:t>
      </w:r>
      <w:r w:rsidRPr="006531BB">
        <w:rPr>
          <w:lang w:val="ru-RU"/>
        </w:rPr>
        <w:t>ер, последовательности цифр или символов). Вывод реализовать в любом удобном формате. Для выполнения практического задания были выбраны следующие задания:</w:t>
      </w:r>
    </w:p>
    <w:p w14:paraId="02BBA27E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>1. Найти сумму элементов последовательности.</w:t>
      </w:r>
    </w:p>
    <w:p w14:paraId="73555DB7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>8. Сколько соответствующих элементов двух последовательн</w:t>
      </w:r>
      <w:r w:rsidRPr="006531BB">
        <w:rPr>
          <w:lang w:val="ru-RU"/>
        </w:rPr>
        <w:t>остей с одинаковым количеством элементов совпадают?</w:t>
      </w:r>
    </w:p>
    <w:p w14:paraId="2CF91A30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>26. Найти разность максимального и минимального элементов последовательности.</w:t>
      </w:r>
    </w:p>
    <w:p w14:paraId="6B6E72C9" w14:textId="77777777" w:rsidR="00F36C1A" w:rsidRPr="006531BB" w:rsidRDefault="00447747">
      <w:pPr>
        <w:pStyle w:val="Heading1"/>
        <w:rPr>
          <w:lang w:val="ru-RU"/>
        </w:rPr>
      </w:pPr>
      <w:r w:rsidRPr="006531BB">
        <w:rPr>
          <w:lang w:val="ru-RU"/>
        </w:rPr>
        <w:t>3 Ход работы</w:t>
      </w:r>
    </w:p>
    <w:p w14:paraId="07367093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 xml:space="preserve">Вместо </w:t>
      </w:r>
      <w:r>
        <w:t>JavaScript</w:t>
      </w:r>
      <w:r w:rsidRPr="006531BB">
        <w:rPr>
          <w:lang w:val="ru-RU"/>
        </w:rPr>
        <w:t xml:space="preserve"> был использован </w:t>
      </w:r>
      <w:r>
        <w:t>TypeScript</w:t>
      </w:r>
      <w:r w:rsidRPr="006531BB">
        <w:rPr>
          <w:lang w:val="ru-RU"/>
        </w:rPr>
        <w:t xml:space="preserve">, компилируемый в </w:t>
      </w:r>
      <w:r>
        <w:t>JavaScript</w:t>
      </w:r>
      <w:r w:rsidRPr="006531BB">
        <w:rPr>
          <w:lang w:val="ru-RU"/>
        </w:rPr>
        <w:t>. Сначала реализован модуль с самими функ</w:t>
      </w:r>
      <w:r w:rsidRPr="006531BB">
        <w:rPr>
          <w:lang w:val="ru-RU"/>
        </w:rPr>
        <w:t xml:space="preserve">циями: для первой задачи использована стрелочная функция, для второй обычная через ключевое слово </w:t>
      </w:r>
      <w:r>
        <w:t>function</w:t>
      </w:r>
      <w:r w:rsidRPr="006531BB">
        <w:rPr>
          <w:lang w:val="ru-RU"/>
        </w:rPr>
        <w:t xml:space="preserve">, для третьей реализован класс. Для вычисления всех задач использовались функции </w:t>
      </w:r>
      <w:r>
        <w:t>map</w:t>
      </w:r>
      <w:r w:rsidRPr="006531BB">
        <w:rPr>
          <w:lang w:val="ru-RU"/>
        </w:rPr>
        <w:t xml:space="preserve"> и </w:t>
      </w:r>
      <w:r>
        <w:t>reduce</w:t>
      </w:r>
      <w:r w:rsidRPr="006531BB">
        <w:rPr>
          <w:lang w:val="ru-RU"/>
        </w:rPr>
        <w:t xml:space="preserve">. </w:t>
      </w:r>
    </w:p>
    <w:p w14:paraId="4E896C14" w14:textId="77777777" w:rsidR="00F36C1A" w:rsidRPr="006531BB" w:rsidRDefault="00F36C1A">
      <w:pPr>
        <w:rPr>
          <w:lang w:val="ru-RU"/>
        </w:rPr>
      </w:pPr>
    </w:p>
    <w:p w14:paraId="09040958" w14:textId="77777777" w:rsidR="00F36C1A" w:rsidRPr="006531BB" w:rsidRDefault="00447747">
      <w:pPr>
        <w:pStyle w:val="TableDescription"/>
        <w:rPr>
          <w:lang w:val="ru-RU"/>
        </w:rPr>
      </w:pPr>
      <w:r w:rsidRPr="006531BB">
        <w:rPr>
          <w:lang w:val="ru-RU"/>
        </w:rPr>
        <w:t xml:space="preserve">Листинг 1 – </w:t>
      </w:r>
      <w:r>
        <w:t>tasks</w:t>
      </w:r>
      <w:r w:rsidRPr="006531BB">
        <w:rPr>
          <w:lang w:val="ru-RU"/>
        </w:rPr>
        <w:t>.</w:t>
      </w:r>
      <w:proofErr w:type="spellStart"/>
      <w:r>
        <w:t>ts</w:t>
      </w:r>
      <w:proofErr w:type="spellEnd"/>
    </w:p>
    <w:p w14:paraId="7AE732C8" w14:textId="77777777" w:rsidR="00F36C1A" w:rsidRDefault="00447747">
      <w:pPr>
        <w:pStyle w:val="Listing"/>
      </w:pPr>
      <w:r>
        <w:t>// 1. Найти сумму элементов посл</w:t>
      </w:r>
      <w:r>
        <w:t>едовательности.</w:t>
      </w:r>
      <w:r>
        <w:br/>
        <w:t>export const arraySum = (a: number[]) =&gt; a.reduce((s, v) =&gt; s + v);</w:t>
      </w:r>
      <w:r>
        <w:br/>
      </w:r>
      <w:r>
        <w:br/>
        <w:t>// 8. Сколько соответствующих элементов двух последовательностей с одинаковым количеством элементов совпадают?</w:t>
      </w:r>
      <w:r>
        <w:br/>
        <w:t>export function zipEqualCount(a: number[], b: number[]) {</w:t>
      </w:r>
      <w:r>
        <w:br/>
        <w:t xml:space="preserve">  </w:t>
      </w:r>
      <w:r>
        <w:t xml:space="preserve">  return a.map((elementA, index) =&gt; {</w:t>
      </w:r>
      <w:r>
        <w:br/>
        <w:t xml:space="preserve">        const elementB = b[index];</w:t>
      </w:r>
      <w:r>
        <w:br/>
        <w:t xml:space="preserve">        return { a: elementA, b: elementB };</w:t>
      </w:r>
      <w:r>
        <w:br/>
        <w:t xml:space="preserve">    }).reduce((count, value) =&gt;</w:t>
      </w:r>
      <w:r>
        <w:br/>
        <w:t xml:space="preserve">        count + (value.a == value.b ? 1 : 0), 0</w:t>
      </w:r>
      <w:r>
        <w:br/>
        <w:t xml:space="preserve">    )</w:t>
      </w:r>
      <w:r>
        <w:br/>
        <w:t>}</w:t>
      </w:r>
      <w:r>
        <w:br/>
      </w:r>
      <w:r>
        <w:lastRenderedPageBreak/>
        <w:br/>
        <w:t>// 26. Найти разность максимального и минимальног</w:t>
      </w:r>
      <w:r>
        <w:t>о элементов последовательности.</w:t>
      </w:r>
      <w:r>
        <w:br/>
        <w:t>export class MinMax {</w:t>
      </w:r>
      <w:r>
        <w:br/>
        <w:t xml:space="preserve">    min: number;</w:t>
      </w:r>
      <w:r>
        <w:br/>
        <w:t xml:space="preserve">    max: number;</w:t>
      </w:r>
      <w:r>
        <w:br/>
      </w:r>
      <w:r>
        <w:br/>
        <w:t xml:space="preserve">    constructor(min: number = Number.MAX_VALUE, max: number = Number.MIN_VALUE) {</w:t>
      </w:r>
      <w:r>
        <w:br/>
        <w:t xml:space="preserve">        this.min = min;</w:t>
      </w:r>
      <w:r>
        <w:br/>
        <w:t xml:space="preserve">        this.max = max;</w:t>
      </w:r>
      <w:r>
        <w:br/>
        <w:t xml:space="preserve">    }</w:t>
      </w:r>
      <w:r>
        <w:br/>
      </w:r>
      <w:r>
        <w:br/>
        <w:t xml:space="preserve">    public static findMinMax(i</w:t>
      </w:r>
      <w:r>
        <w:t>tems: number[]) {</w:t>
      </w:r>
      <w:r>
        <w:br/>
        <w:t xml:space="preserve">        return items.reduce(</w:t>
      </w:r>
      <w:r>
        <w:br/>
        <w:t xml:space="preserve">            (accumulator, currentValue) =&gt; new MinMax(Math.min(currentValue, accumulator.min), Math.max(currentValue, accumulator.max)),</w:t>
      </w:r>
      <w:r>
        <w:br/>
        <w:t xml:space="preserve">            new MinMax()</w:t>
      </w:r>
      <w:r>
        <w:br/>
        <w:t xml:space="preserve">        );</w:t>
      </w:r>
      <w:r>
        <w:br/>
        <w:t xml:space="preserve">    }</w:t>
      </w:r>
      <w:r>
        <w:br/>
      </w:r>
      <w:r>
        <w:br/>
        <w:t xml:space="preserve">    public static differenceM</w:t>
      </w:r>
      <w:r>
        <w:t>axMin(items: number[]) {</w:t>
      </w:r>
      <w:r>
        <w:br/>
        <w:t xml:space="preserve">        let res = MinMax.findMinMax(items);</w:t>
      </w:r>
      <w:r>
        <w:br/>
        <w:t xml:space="preserve">        return res.max - res.min;</w:t>
      </w:r>
      <w:r>
        <w:br/>
        <w:t xml:space="preserve">    }</w:t>
      </w:r>
      <w:r>
        <w:br/>
        <w:t>}</w:t>
      </w:r>
      <w:r>
        <w:br/>
      </w:r>
    </w:p>
    <w:p w14:paraId="12941D3E" w14:textId="77777777" w:rsidR="00F36C1A" w:rsidRDefault="00F36C1A"/>
    <w:p w14:paraId="57328D4B" w14:textId="77777777" w:rsidR="00F36C1A" w:rsidRPr="006531BB" w:rsidRDefault="00447747">
      <w:pPr>
        <w:rPr>
          <w:lang w:val="ru-RU"/>
        </w:rPr>
      </w:pPr>
      <w:r w:rsidRPr="006531BB">
        <w:rPr>
          <w:lang w:val="ru-RU"/>
        </w:rPr>
        <w:t>Была создана отдельная страница, на которой будет ввод и результат выполнения функций.</w:t>
      </w:r>
    </w:p>
    <w:p w14:paraId="496351CF" w14:textId="77777777" w:rsidR="00F36C1A" w:rsidRPr="006531BB" w:rsidRDefault="00F36C1A">
      <w:pPr>
        <w:rPr>
          <w:lang w:val="ru-RU"/>
        </w:rPr>
      </w:pPr>
    </w:p>
    <w:p w14:paraId="02464AB2" w14:textId="77777777" w:rsidR="00F36C1A" w:rsidRPr="006531BB" w:rsidRDefault="00447747">
      <w:pPr>
        <w:pStyle w:val="TableDescription"/>
        <w:rPr>
          <w:lang w:val="ru-RU"/>
        </w:rPr>
      </w:pPr>
      <w:r w:rsidRPr="006531BB">
        <w:rPr>
          <w:lang w:val="ru-RU"/>
        </w:rPr>
        <w:t xml:space="preserve">Листинг 2 – </w:t>
      </w:r>
      <w:r>
        <w:t>tasks</w:t>
      </w:r>
      <w:r w:rsidRPr="006531BB">
        <w:rPr>
          <w:lang w:val="ru-RU"/>
        </w:rPr>
        <w:t>.</w:t>
      </w:r>
      <w:r>
        <w:t>html</w:t>
      </w:r>
    </w:p>
    <w:p w14:paraId="5DAC2FA2" w14:textId="77777777" w:rsidR="00F36C1A" w:rsidRDefault="00447747">
      <w:pPr>
        <w:pStyle w:val="Listing"/>
      </w:pPr>
      <w:r w:rsidRPr="006531BB">
        <w:rPr>
          <w:lang w:val="ru-RU"/>
        </w:rPr>
        <w:t>&lt;!</w:t>
      </w:r>
      <w:r>
        <w:t>DOCTYPE</w:t>
      </w:r>
      <w:r w:rsidRPr="006531BB">
        <w:rPr>
          <w:lang w:val="ru-RU"/>
        </w:rPr>
        <w:t xml:space="preserve"> </w:t>
      </w:r>
      <w:r>
        <w:t>html</w:t>
      </w:r>
      <w:r w:rsidRPr="006531BB">
        <w:rPr>
          <w:lang w:val="ru-RU"/>
        </w:rPr>
        <w:t>&gt;</w:t>
      </w:r>
      <w:r w:rsidRPr="006531BB">
        <w:rPr>
          <w:lang w:val="ru-RU"/>
        </w:rPr>
        <w:br/>
        <w:t>&lt;</w:t>
      </w:r>
      <w:r>
        <w:t>html</w:t>
      </w:r>
      <w:r w:rsidRPr="006531BB">
        <w:rPr>
          <w:lang w:val="ru-RU"/>
        </w:rPr>
        <w:t xml:space="preserve"> </w:t>
      </w:r>
      <w:r>
        <w:t>lang</w:t>
      </w:r>
      <w:r w:rsidRPr="006531BB">
        <w:rPr>
          <w:lang w:val="ru-RU"/>
        </w:rPr>
        <w:t>="</w:t>
      </w:r>
      <w:proofErr w:type="spellStart"/>
      <w:r>
        <w:t>ru</w:t>
      </w:r>
      <w:proofErr w:type="spellEnd"/>
      <w:r w:rsidRPr="006531BB">
        <w:rPr>
          <w:lang w:val="ru-RU"/>
        </w:rPr>
        <w:t>"&gt;</w:t>
      </w:r>
      <w:r w:rsidRPr="006531BB">
        <w:rPr>
          <w:lang w:val="ru-RU"/>
        </w:rPr>
        <w:br/>
      </w:r>
      <w:r w:rsidRPr="006531BB">
        <w:rPr>
          <w:lang w:val="ru-RU"/>
        </w:rPr>
        <w:br/>
        <w:t>&lt;</w:t>
      </w:r>
      <w:r>
        <w:t>head</w:t>
      </w:r>
      <w:r w:rsidRPr="006531BB">
        <w:rPr>
          <w:lang w:val="ru-RU"/>
        </w:rPr>
        <w:t>&gt;</w:t>
      </w:r>
      <w:r w:rsidRPr="006531BB">
        <w:rPr>
          <w:lang w:val="ru-RU"/>
        </w:rPr>
        <w:br/>
        <w:t xml:space="preserve">    &lt;</w:t>
      </w:r>
      <w:r>
        <w:t>meta</w:t>
      </w:r>
      <w:r w:rsidRPr="006531BB">
        <w:rPr>
          <w:lang w:val="ru-RU"/>
        </w:rPr>
        <w:t xml:space="preserve"> </w:t>
      </w:r>
      <w:r>
        <w:t>charset</w:t>
      </w:r>
      <w:r w:rsidRPr="006531BB">
        <w:rPr>
          <w:lang w:val="ru-RU"/>
        </w:rPr>
        <w:t>="</w:t>
      </w:r>
      <w:r>
        <w:t>UTF</w:t>
      </w:r>
      <w:r w:rsidRPr="006531BB">
        <w:rPr>
          <w:lang w:val="ru-RU"/>
        </w:rPr>
        <w:t>-8"&gt;</w:t>
      </w:r>
      <w:r w:rsidRPr="006531BB">
        <w:rPr>
          <w:lang w:val="ru-RU"/>
        </w:rPr>
        <w:br/>
        <w:t xml:space="preserve">    &lt;</w:t>
      </w:r>
      <w:r>
        <w:t>meta</w:t>
      </w:r>
      <w:r w:rsidRPr="006531BB">
        <w:rPr>
          <w:lang w:val="ru-RU"/>
        </w:rPr>
        <w:t xml:space="preserve"> </w:t>
      </w:r>
      <w:r>
        <w:t>name</w:t>
      </w:r>
      <w:r w:rsidRPr="006531BB">
        <w:rPr>
          <w:lang w:val="ru-RU"/>
        </w:rPr>
        <w:t>="</w:t>
      </w:r>
      <w:r>
        <w:t>robots</w:t>
      </w:r>
      <w:r w:rsidRPr="006531BB">
        <w:rPr>
          <w:lang w:val="ru-RU"/>
        </w:rPr>
        <w:t xml:space="preserve">" </w:t>
      </w:r>
      <w:r>
        <w:t>content</w:t>
      </w:r>
      <w:r w:rsidRPr="006531BB">
        <w:rPr>
          <w:lang w:val="ru-RU"/>
        </w:rPr>
        <w:t>="</w:t>
      </w:r>
      <w:r>
        <w:t>index</w:t>
      </w:r>
      <w:r w:rsidRPr="006531BB">
        <w:rPr>
          <w:lang w:val="ru-RU"/>
        </w:rPr>
        <w:t>,</w:t>
      </w:r>
      <w:r>
        <w:t>all</w:t>
      </w:r>
      <w:r w:rsidRPr="006531BB">
        <w:rPr>
          <w:lang w:val="ru-RU"/>
        </w:rPr>
        <w:t>"&gt;</w:t>
      </w:r>
      <w:r w:rsidRPr="006531BB">
        <w:rPr>
          <w:lang w:val="ru-RU"/>
        </w:rPr>
        <w:br/>
        <w:t xml:space="preserve">    &lt;</w:t>
      </w:r>
      <w:r>
        <w:t>meta</w:t>
      </w:r>
      <w:r w:rsidRPr="006531BB">
        <w:rPr>
          <w:lang w:val="ru-RU"/>
        </w:rPr>
        <w:t xml:space="preserve"> </w:t>
      </w:r>
      <w:r>
        <w:t>name</w:t>
      </w:r>
      <w:r w:rsidRPr="006531BB">
        <w:rPr>
          <w:lang w:val="ru-RU"/>
        </w:rPr>
        <w:t>="</w:t>
      </w:r>
      <w:r>
        <w:t>author</w:t>
      </w:r>
      <w:r w:rsidRPr="006531BB">
        <w:rPr>
          <w:lang w:val="ru-RU"/>
        </w:rPr>
        <w:t xml:space="preserve">" </w:t>
      </w:r>
      <w:r>
        <w:t>content</w:t>
      </w:r>
      <w:r w:rsidRPr="006531BB">
        <w:rPr>
          <w:lang w:val="ru-RU"/>
        </w:rPr>
        <w:t>="</w:t>
      </w:r>
      <w:r>
        <w:t>Vladislav</w:t>
      </w:r>
      <w:r w:rsidRPr="006531BB">
        <w:rPr>
          <w:lang w:val="ru-RU"/>
        </w:rPr>
        <w:t xml:space="preserve"> </w:t>
      </w:r>
      <w:r>
        <w:t>Prekel</w:t>
      </w:r>
      <w:r w:rsidRPr="006531BB">
        <w:rPr>
          <w:lang w:val="ru-RU"/>
        </w:rPr>
        <w:t>"&gt;</w:t>
      </w:r>
      <w:r w:rsidRPr="006531BB">
        <w:rPr>
          <w:lang w:val="ru-RU"/>
        </w:rPr>
        <w:br/>
        <w:t xml:space="preserve">    &lt;</w:t>
      </w:r>
      <w:r>
        <w:t>meta</w:t>
      </w:r>
      <w:r w:rsidRPr="006531BB">
        <w:rPr>
          <w:lang w:val="ru-RU"/>
        </w:rPr>
        <w:t xml:space="preserve"> </w:t>
      </w:r>
      <w:r>
        <w:t>name</w:t>
      </w:r>
      <w:r w:rsidRPr="006531BB">
        <w:rPr>
          <w:lang w:val="ru-RU"/>
        </w:rPr>
        <w:t>="</w:t>
      </w:r>
      <w:r>
        <w:t>keywords</w:t>
      </w:r>
      <w:r w:rsidRPr="006531BB">
        <w:rPr>
          <w:lang w:val="ru-RU"/>
        </w:rPr>
        <w:t xml:space="preserve">" </w:t>
      </w:r>
      <w:r>
        <w:t>content</w:t>
      </w:r>
      <w:r w:rsidRPr="006531BB">
        <w:rPr>
          <w:lang w:val="ru-RU"/>
        </w:rPr>
        <w:t>="многочлен, полином, уравнение, алгебраический"&gt;</w:t>
      </w:r>
      <w:r w:rsidRPr="006531BB">
        <w:rPr>
          <w:lang w:val="ru-RU"/>
        </w:rPr>
        <w:br/>
        <w:t xml:space="preserve">    &lt;</w:t>
      </w:r>
      <w:r>
        <w:t>meta</w:t>
      </w:r>
      <w:r w:rsidRPr="006531BB">
        <w:rPr>
          <w:lang w:val="ru-RU"/>
        </w:rPr>
        <w:t xml:space="preserve"> </w:t>
      </w:r>
      <w:r>
        <w:t>name</w:t>
      </w:r>
      <w:r w:rsidRPr="006531BB">
        <w:rPr>
          <w:lang w:val="ru-RU"/>
        </w:rPr>
        <w:t>="</w:t>
      </w:r>
      <w:r>
        <w:t>description</w:t>
      </w:r>
      <w:r w:rsidRPr="006531BB">
        <w:rPr>
          <w:lang w:val="ru-RU"/>
        </w:rPr>
        <w:t>"</w:t>
      </w:r>
      <w:r w:rsidRPr="006531BB">
        <w:rPr>
          <w:lang w:val="ru-RU"/>
        </w:rPr>
        <w:br/>
        <w:t xml:space="preserve">        </w:t>
      </w:r>
      <w:r>
        <w:t>con</w:t>
      </w:r>
      <w:r>
        <w:t>tent</w:t>
      </w:r>
      <w:r w:rsidRPr="006531BB">
        <w:rPr>
          <w:lang w:val="ru-RU"/>
        </w:rPr>
        <w:t xml:space="preserve">="Многочлены и алгебраические уравнения. </w:t>
      </w:r>
      <w:r>
        <w:t>Численное решение алгебраических уравнений."&gt;</w:t>
      </w:r>
      <w:r>
        <w:br/>
        <w:t xml:space="preserve">    &lt;meta name="viewport" content="width=device-width, initial-scale=1, shrink-to-fit=no"&gt;</w:t>
      </w:r>
      <w:r>
        <w:br/>
      </w:r>
      <w:r>
        <w:br/>
        <w:t xml:space="preserve">    &lt;link type="image/x-icon" href="assets/favicon.ico" rel="icon"&gt;</w:t>
      </w:r>
      <w:r>
        <w:br/>
      </w:r>
      <w:r>
        <w:br/>
        <w:t xml:space="preserve">    </w:t>
      </w:r>
      <w:r>
        <w:t>&lt;script src="https://kit.fontawesome.com/e8a7538d16.js" crossorigin="anonymous"&gt;&lt;/script&gt;</w:t>
      </w:r>
      <w:r>
        <w:br/>
      </w:r>
      <w:r>
        <w:br/>
        <w:t xml:space="preserve">    &lt;title&gt;Многочлены и алгебраические уравнения (задачи к 6 практической)&lt;/title&gt;</w:t>
      </w:r>
      <w:r>
        <w:br/>
      </w:r>
      <w:r>
        <w:br/>
        <w:t xml:space="preserve">    &lt;link href="public/css/custom.css" rel="stylesheet"&gt;</w:t>
      </w:r>
      <w:r>
        <w:br/>
        <w:t xml:space="preserve">    &lt;link href="css/styl</w:t>
      </w:r>
      <w:r>
        <w:t>es.css" rel="stylesheet"&gt;</w:t>
      </w:r>
      <w:r>
        <w:br/>
        <w:t>&lt;/head&gt;</w:t>
      </w:r>
      <w:r>
        <w:br/>
      </w:r>
      <w:r>
        <w:lastRenderedPageBreak/>
        <w:br/>
        <w:t>&lt;body id="body"&gt;</w:t>
      </w:r>
      <w:r>
        <w:br/>
        <w:t xml:space="preserve">    &lt;a class="fixed-bottom btn-primary" id="to_top" href="#"&gt;Наверх&lt;/a&gt;</w:t>
      </w:r>
      <w:r>
        <w:br/>
        <w:t xml:space="preserve">    &lt;div class="container"&gt;</w:t>
      </w:r>
      <w:r>
        <w:br/>
        <w:t xml:space="preserve">        &lt;nav class="navbar navbar-expand-lg navbar-dark bg-primary"&gt;</w:t>
      </w:r>
      <w:r>
        <w:br/>
        <w:t xml:space="preserve">            &lt;a class="navbar-brand"</w:t>
      </w:r>
      <w:r>
        <w:t xml:space="preserve"> href="index.html"&gt;Многочлены и алгебраические уравнения&lt;/a&gt;</w:t>
      </w:r>
      <w:r>
        <w:br/>
        <w:t xml:space="preserve">            &lt;button class="navbar-toggler" type="button" data-toggle="collapse" data-target="#navbarSupportedContent"&gt;</w:t>
      </w:r>
      <w:r>
        <w:br/>
        <w:t xml:space="preserve">                &lt;span class="navbar-toggler-icon"&gt;&lt;/span&gt;</w:t>
      </w:r>
      <w:r>
        <w:br/>
        <w:t xml:space="preserve">            &lt;/butt</w:t>
      </w:r>
      <w:r>
        <w:t>on&gt;</w:t>
      </w:r>
      <w:r>
        <w:br/>
        <w:t xml:space="preserve">            &lt;div class="collapse navbar-collapse" id="navbarSupportedContent"&gt;</w:t>
      </w:r>
      <w:r>
        <w:br/>
        <w:t xml:space="preserve">                &lt;ul class="navbar-nav ml-auto"&gt;</w:t>
      </w:r>
      <w:r>
        <w:br/>
        <w:t xml:space="preserve">                    &lt;li class="nav-item"&gt;&lt;a class="nav-link" href="tasks.html"&gt;Задачи&lt;/a&gt;&lt;/li&gt;</w:t>
      </w:r>
      <w:r>
        <w:br/>
        <w:t xml:space="preserve">                    &lt;li class=</w:t>
      </w:r>
      <w:r>
        <w:t>"nav-item"&gt;&lt;a class="nav-link" href="form.html"&gt;Форма ввода&lt;/a&gt;&lt;/li&gt;</w:t>
      </w:r>
      <w:r>
        <w:br/>
        <w:t xml:space="preserve">                &lt;/ul&gt;</w:t>
      </w:r>
      <w:r>
        <w:br/>
        <w:t xml:space="preserve">            &lt;/div&gt;</w:t>
      </w:r>
      <w:r>
        <w:br/>
        <w:t xml:space="preserve">        &lt;/nav&gt;</w:t>
      </w:r>
      <w:r>
        <w:br/>
        <w:t xml:space="preserve">        &lt;header class="jumbotron"&gt;</w:t>
      </w:r>
      <w:r>
        <w:br/>
        <w:t xml:space="preserve">            &lt;h1&gt;Задачи для 6 практической&lt;/h1&gt;</w:t>
      </w:r>
      <w:r>
        <w:br/>
        <w:t xml:space="preserve">        &lt;/header&gt;</w:t>
      </w:r>
      <w:r>
        <w:br/>
        <w:t xml:space="preserve">        &lt;div class="card card-b</w:t>
      </w:r>
      <w:r>
        <w:t>ody mb-4"&gt;</w:t>
      </w:r>
      <w:r>
        <w:br/>
        <w:t xml:space="preserve">            &lt;form class="form-group"&gt;</w:t>
      </w:r>
      <w:r>
        <w:br/>
        <w:t xml:space="preserve">                &lt;label&gt;1. Найти сумму элементов последовательности.&lt;/label&gt;</w:t>
      </w:r>
      <w:r>
        <w:br/>
        <w:t xml:space="preserve">                &lt;input class="form-control" name="task1Input" type="text"&gt; &lt;br&gt;</w:t>
      </w:r>
      <w:r>
        <w:br/>
        <w:t xml:space="preserve">                &lt;input class="btn btn-success" type</w:t>
      </w:r>
      <w:r>
        <w:t>="button" value="Click" onClick="task1(this.form.task1Input.value)"&gt;</w:t>
      </w:r>
      <w:r>
        <w:br/>
        <w:t xml:space="preserve">            &lt;/form&gt;</w:t>
      </w:r>
      <w:r>
        <w:br/>
        <w:t xml:space="preserve">        &lt;/div&gt;</w:t>
      </w:r>
      <w:r>
        <w:br/>
        <w:t xml:space="preserve">        &lt;div class="card card-body mb-4"&gt;</w:t>
      </w:r>
      <w:r>
        <w:br/>
        <w:t xml:space="preserve">            &lt;form class="form-group"&gt;</w:t>
      </w:r>
      <w:r>
        <w:br/>
        <w:t xml:space="preserve">                &lt;label&gt;8. Сколько соответствующих элементов двух последо</w:t>
      </w:r>
      <w:r>
        <w:t>вательностей с одинаковым количеством</w:t>
      </w:r>
      <w:r>
        <w:br/>
        <w:t xml:space="preserve">                    элементов совпадают?&lt;/label&gt;</w:t>
      </w:r>
      <w:r>
        <w:br/>
        <w:t xml:space="preserve">                &lt;input class="form-control" name="task8Input1" type="text"&gt; &lt;br&gt;</w:t>
      </w:r>
      <w:r>
        <w:br/>
        <w:t xml:space="preserve">                &lt;input class="form-control" name="task8Input2" type="text"&gt; &lt;br&gt;</w:t>
      </w:r>
      <w:r>
        <w:br/>
        <w:t xml:space="preserve">       </w:t>
      </w:r>
      <w:r>
        <w:t xml:space="preserve">         &lt;input class="btn btn-success" type="button" value="Click"</w:t>
      </w:r>
      <w:r>
        <w:br/>
        <w:t xml:space="preserve">                    onClick="task8(this.form.task8Input1.value, this.form.task8Input2.value)"&gt;</w:t>
      </w:r>
      <w:r>
        <w:br/>
        <w:t xml:space="preserve">            &lt;/form&gt;</w:t>
      </w:r>
      <w:r>
        <w:br/>
        <w:t xml:space="preserve">        &lt;/div&gt;</w:t>
      </w:r>
      <w:r>
        <w:br/>
        <w:t xml:space="preserve">        &lt;div class="card card-body mb-4"&gt;</w:t>
      </w:r>
      <w:r>
        <w:br/>
        <w:t xml:space="preserve">            &lt;for</w:t>
      </w:r>
      <w:r>
        <w:t>m class="form-group"&gt;</w:t>
      </w:r>
      <w:r>
        <w:br/>
        <w:t xml:space="preserve">                &lt;label&gt;26. Найти разность максимального и минимального элементов последовательности.&lt;/label&gt;</w:t>
      </w:r>
      <w:r>
        <w:br/>
        <w:t xml:space="preserve">                &lt;input class="form-control" name="task26Input" type="text"&gt; &lt;br&gt;</w:t>
      </w:r>
      <w:r>
        <w:br/>
        <w:t xml:space="preserve">                &lt;input class="btn btn-succes</w:t>
      </w:r>
      <w:r>
        <w:t>s" type="button" value="Click"</w:t>
      </w:r>
      <w:r>
        <w:br/>
        <w:t xml:space="preserve">                    onClick="task26(this.form.task26Input.value)"&gt;</w:t>
      </w:r>
      <w:r>
        <w:br/>
        <w:t xml:space="preserve">            &lt;/form&gt;</w:t>
      </w:r>
      <w:r>
        <w:br/>
        <w:t xml:space="preserve">        &lt;/div&gt;</w:t>
      </w:r>
      <w:r>
        <w:br/>
        <w:t xml:space="preserve">        &lt;div class="card card-body mb-4"&gt;</w:t>
      </w:r>
      <w:r>
        <w:br/>
        <w:t xml:space="preserve">            &lt;h2&gt;Ответ: &lt;/h2&gt;</w:t>
      </w:r>
      <w:r>
        <w:br/>
        <w:t xml:space="preserve">            &lt;p id="answer"&gt;NaN&lt;/p&gt;</w:t>
      </w:r>
      <w:r>
        <w:br/>
        <w:t xml:space="preserve">        &lt;/div&gt;</w:t>
      </w:r>
      <w:r>
        <w:br/>
        <w:t xml:space="preserve">  </w:t>
      </w:r>
      <w:r>
        <w:t xml:space="preserve">  &lt;/div&gt;</w:t>
      </w:r>
      <w:r>
        <w:br/>
        <w:t xml:space="preserve">    &lt;script src="./public/js/funcs.js" type="module"&gt;&lt;/script&gt;</w:t>
      </w:r>
      <w:r>
        <w:br/>
      </w:r>
      <w:r>
        <w:br/>
        <w:t xml:space="preserve">    &lt;script src="https://code.jquery.com/jquery-3.5.1.slim.min.js"</w:t>
      </w:r>
      <w:r>
        <w:br/>
        <w:t xml:space="preserve">        integrity="sha384-DfXdz2htPH0lsSSs5nCTpuj/zy4C+OGpamoFVy38MVBnE+IbbVYUew+OrCXaRkfj"</w:t>
      </w:r>
      <w:r>
        <w:br/>
        <w:t xml:space="preserve">        crossorigin="ano</w:t>
      </w:r>
      <w:r>
        <w:t>nymous"&gt;&lt;/script&gt;</w:t>
      </w:r>
      <w:r>
        <w:br/>
      </w:r>
      <w:r>
        <w:lastRenderedPageBreak/>
        <w:t xml:space="preserve">    &lt;script src="https://cdn.jsdelivr.net/npm/popper.js@1.16.1/dist/umd/popper.min.js"</w:t>
      </w:r>
      <w:r>
        <w:br/>
        <w:t xml:space="preserve">        integrity="sha384-9/reFTGAW83EW2RDu2S0VKaIzap3H66lZH81PoYlFhbGU+6BZp6G7niu735Sk7lN"</w:t>
      </w:r>
      <w:r>
        <w:br/>
        <w:t xml:space="preserve">        crossorigin="anonymous"&gt;&lt;/script&gt;</w:t>
      </w:r>
      <w:r>
        <w:br/>
        <w:t xml:space="preserve">    &lt;script src="</w:t>
      </w:r>
      <w:r>
        <w:t>https://stackpath.bootstrapcdn.com/bootstrap/4.5.2/js/bootstrap.min.js"</w:t>
      </w:r>
      <w:r>
        <w:br/>
        <w:t xml:space="preserve">        integrity="sha384-B4gt1jrGC7Jh4AgTPSdUtOBvfO8shuf57BaghqFfPlYxofvL8/KUEfYiJOMMV+rV"</w:t>
      </w:r>
      <w:r>
        <w:br/>
        <w:t xml:space="preserve">        crossorigin="anonymous"&gt;&lt;/script&gt;</w:t>
      </w:r>
      <w:r>
        <w:br/>
        <w:t>&lt;/body&gt;</w:t>
      </w:r>
      <w:r>
        <w:br/>
      </w:r>
      <w:r>
        <w:br/>
        <w:t>&lt;/html&gt;</w:t>
      </w:r>
    </w:p>
    <w:p w14:paraId="31AC30B2" w14:textId="77777777" w:rsidR="00F36C1A" w:rsidRDefault="00F36C1A"/>
    <w:p w14:paraId="35D4FB26" w14:textId="77777777" w:rsidR="00F36C1A" w:rsidRDefault="00447747">
      <w:r>
        <w:t>Для связи функций со страницей с</w:t>
      </w:r>
      <w:r>
        <w:t>оздан следующий скрипт:</w:t>
      </w:r>
    </w:p>
    <w:p w14:paraId="46B3BC84" w14:textId="77777777" w:rsidR="00F36C1A" w:rsidRDefault="00F36C1A"/>
    <w:p w14:paraId="7853FA61" w14:textId="77777777" w:rsidR="00F36C1A" w:rsidRDefault="00447747">
      <w:pPr>
        <w:pStyle w:val="TableDescription"/>
      </w:pPr>
      <w:r>
        <w:t>Листинг 3 – funcs.ts</w:t>
      </w:r>
    </w:p>
    <w:p w14:paraId="48B940B1" w14:textId="77777777" w:rsidR="00F36C1A" w:rsidRDefault="00447747">
      <w:pPr>
        <w:pStyle w:val="Listing"/>
      </w:pPr>
      <w:r>
        <w:t>import * as tasks from "./tasks.js";</w:t>
      </w:r>
      <w:r>
        <w:br/>
      </w:r>
      <w:r>
        <w:br/>
        <w:t>function task1(x: string) {</w:t>
      </w:r>
      <w:r>
        <w:br/>
        <w:t xml:space="preserve">    let a = document.getElementById("answer");</w:t>
      </w:r>
      <w:r>
        <w:br/>
        <w:t xml:space="preserve">    if (a != null) {</w:t>
      </w:r>
      <w:r>
        <w:br/>
        <w:t xml:space="preserve">        a.innerHTML = tasks.arraySum(x.split(" ").map(n =&gt; parseInt(n))).toS</w:t>
      </w:r>
      <w:r>
        <w:t>tring();</w:t>
      </w:r>
      <w:r>
        <w:br/>
        <w:t xml:space="preserve">    }</w:t>
      </w:r>
      <w:r>
        <w:br/>
        <w:t>}</w:t>
      </w:r>
      <w:r>
        <w:br/>
      </w:r>
      <w:r>
        <w:br/>
        <w:t>function task8(x: string, y: string) {</w:t>
      </w:r>
      <w:r>
        <w:br/>
        <w:t xml:space="preserve">    let a = document.getElementById("answer");</w:t>
      </w:r>
      <w:r>
        <w:br/>
        <w:t xml:space="preserve">    if (a != null) {</w:t>
      </w:r>
      <w:r>
        <w:br/>
        <w:t xml:space="preserve">        a.innerHTML = tasks.zipEqualCount(x.split(" ").map(n =&gt; parseInt(n)), y.split(" ").map(n =&gt; parseInt(n))).toString();</w:t>
      </w:r>
      <w:r>
        <w:br/>
        <w:t xml:space="preserve">    }</w:t>
      </w:r>
      <w:r>
        <w:br/>
        <w:t>}</w:t>
      </w:r>
      <w:r>
        <w:br/>
      </w:r>
      <w:r>
        <w:br/>
        <w:t>function task26(x: string) {</w:t>
      </w:r>
      <w:r>
        <w:br/>
        <w:t xml:space="preserve">    let a = document.getElementById("answer");</w:t>
      </w:r>
      <w:r>
        <w:br/>
        <w:t xml:space="preserve">    if (a != null) {</w:t>
      </w:r>
      <w:r>
        <w:br/>
        <w:t xml:space="preserve">        a.innerHTML = tasks.MinMax.differenceMaxMin(x.split(" ").map(n =&gt; parseInt(n))).toString();</w:t>
      </w:r>
      <w:r>
        <w:br/>
        <w:t xml:space="preserve">    }</w:t>
      </w:r>
      <w:r>
        <w:br/>
        <w:t>}</w:t>
      </w:r>
      <w:r>
        <w:br/>
      </w:r>
      <w:r>
        <w:br/>
        <w:t>declare global {</w:t>
      </w:r>
      <w:r>
        <w:br/>
        <w:t xml:space="preserve">    interface Window {</w:t>
      </w:r>
      <w:r>
        <w:br/>
        <w:t xml:space="preserve">      </w:t>
      </w:r>
      <w:r>
        <w:t xml:space="preserve">  task1(x: string): void;</w:t>
      </w:r>
      <w:r>
        <w:br/>
        <w:t xml:space="preserve">        task8(x: string, y: string): void;</w:t>
      </w:r>
      <w:r>
        <w:br/>
        <w:t xml:space="preserve">        task26(x: string): void;</w:t>
      </w:r>
      <w:r>
        <w:br/>
        <w:t xml:space="preserve">    }</w:t>
      </w:r>
      <w:r>
        <w:br/>
        <w:t>}</w:t>
      </w:r>
      <w:r>
        <w:br/>
      </w:r>
      <w:r>
        <w:br/>
        <w:t>window.task1 = task1</w:t>
      </w:r>
      <w:r>
        <w:br/>
        <w:t>window.task8 = task8</w:t>
      </w:r>
      <w:r>
        <w:br/>
        <w:t>window.task26 = task26</w:t>
      </w:r>
      <w:r>
        <w:br/>
      </w:r>
    </w:p>
    <w:p w14:paraId="05F39E0C" w14:textId="77777777" w:rsidR="00F36C1A" w:rsidRDefault="00F36C1A"/>
    <w:p w14:paraId="6E02DA5E" w14:textId="77777777" w:rsidR="00F36C1A" w:rsidRPr="006531BB" w:rsidRDefault="00447747">
      <w:pPr>
        <w:rPr>
          <w:lang w:val="ru-RU"/>
        </w:rPr>
      </w:pPr>
      <w:proofErr w:type="spellStart"/>
      <w:r>
        <w:lastRenderedPageBreak/>
        <w:t>TypeSctipt</w:t>
      </w:r>
      <w:proofErr w:type="spellEnd"/>
      <w:r w:rsidRPr="006531BB">
        <w:rPr>
          <w:lang w:val="ru-RU"/>
        </w:rPr>
        <w:t xml:space="preserve"> может компилироваться в разные спецификации </w:t>
      </w:r>
      <w:r>
        <w:t>ECMAScript</w:t>
      </w:r>
      <w:r w:rsidRPr="006531BB">
        <w:rPr>
          <w:lang w:val="ru-RU"/>
        </w:rPr>
        <w:t xml:space="preserve"> (</w:t>
      </w:r>
      <w:r>
        <w:t>ES</w:t>
      </w:r>
      <w:r w:rsidRPr="006531BB">
        <w:rPr>
          <w:lang w:val="ru-RU"/>
        </w:rPr>
        <w:t>5 более с</w:t>
      </w:r>
      <w:r w:rsidRPr="006531BB">
        <w:rPr>
          <w:lang w:val="ru-RU"/>
        </w:rPr>
        <w:t xml:space="preserve">тарая, чем </w:t>
      </w:r>
      <w:r>
        <w:t>ES</w:t>
      </w:r>
      <w:r w:rsidRPr="006531BB">
        <w:rPr>
          <w:lang w:val="ru-RU"/>
        </w:rPr>
        <w:t>2015 и отличается, например, отсутствием классов):</w:t>
      </w:r>
    </w:p>
    <w:p w14:paraId="7E804833" w14:textId="77777777" w:rsidR="00F36C1A" w:rsidRPr="006531BB" w:rsidRDefault="00F36C1A">
      <w:pPr>
        <w:rPr>
          <w:lang w:val="ru-RU"/>
        </w:rPr>
      </w:pPr>
    </w:p>
    <w:p w14:paraId="1A5EB6B4" w14:textId="77777777" w:rsidR="00F36C1A" w:rsidRPr="006531BB" w:rsidRDefault="00447747">
      <w:pPr>
        <w:pStyle w:val="TableDescription"/>
        <w:rPr>
          <w:lang w:val="ru-RU"/>
        </w:rPr>
      </w:pPr>
      <w:r w:rsidRPr="006531BB">
        <w:rPr>
          <w:lang w:val="ru-RU"/>
        </w:rPr>
        <w:t xml:space="preserve">Листинг 4 – </w:t>
      </w:r>
      <w:r>
        <w:t>tasks</w:t>
      </w:r>
      <w:r w:rsidRPr="006531BB">
        <w:rPr>
          <w:lang w:val="ru-RU"/>
        </w:rPr>
        <w:t>.</w:t>
      </w:r>
      <w:proofErr w:type="spellStart"/>
      <w:r>
        <w:t>js</w:t>
      </w:r>
      <w:proofErr w:type="spellEnd"/>
      <w:r w:rsidRPr="006531BB">
        <w:rPr>
          <w:lang w:val="ru-RU"/>
        </w:rPr>
        <w:t xml:space="preserve">, </w:t>
      </w:r>
      <w:r>
        <w:t>ES</w:t>
      </w:r>
      <w:r w:rsidRPr="006531BB">
        <w:rPr>
          <w:lang w:val="ru-RU"/>
        </w:rPr>
        <w:t>5</w:t>
      </w:r>
    </w:p>
    <w:p w14:paraId="3E93D9B4" w14:textId="77777777" w:rsidR="00F36C1A" w:rsidRPr="006531BB" w:rsidRDefault="00447747">
      <w:pPr>
        <w:pStyle w:val="Listing"/>
        <w:rPr>
          <w:lang w:val="ru-RU"/>
        </w:rPr>
      </w:pPr>
      <w:r w:rsidRPr="006531BB">
        <w:rPr>
          <w:lang w:val="ru-RU"/>
        </w:rPr>
        <w:t>// 1. Найти сумму элементов последовательности.</w:t>
      </w:r>
      <w:r w:rsidRPr="006531BB">
        <w:rPr>
          <w:lang w:val="ru-RU"/>
        </w:rPr>
        <w:br/>
      </w:r>
      <w:r>
        <w:t>export</w:t>
      </w:r>
      <w:r w:rsidRPr="006531BB">
        <w:rPr>
          <w:lang w:val="ru-RU"/>
        </w:rPr>
        <w:t xml:space="preserve"> </w:t>
      </w:r>
      <w:r>
        <w:t>var</w:t>
      </w:r>
      <w:r w:rsidRPr="006531BB">
        <w:rPr>
          <w:lang w:val="ru-RU"/>
        </w:rPr>
        <w:t xml:space="preserve"> </w:t>
      </w:r>
      <w:proofErr w:type="spellStart"/>
      <w:r>
        <w:t>arraySum</w:t>
      </w:r>
      <w:proofErr w:type="spellEnd"/>
      <w:r w:rsidRPr="006531BB">
        <w:rPr>
          <w:lang w:val="ru-RU"/>
        </w:rPr>
        <w:t xml:space="preserve"> = </w:t>
      </w:r>
      <w:r>
        <w:t>function</w:t>
      </w:r>
      <w:r w:rsidRPr="006531BB">
        <w:rPr>
          <w:lang w:val="ru-RU"/>
        </w:rPr>
        <w:t xml:space="preserve"> (</w:t>
      </w:r>
      <w:r>
        <w:t>a</w:t>
      </w:r>
      <w:r w:rsidRPr="006531BB">
        <w:rPr>
          <w:lang w:val="ru-RU"/>
        </w:rPr>
        <w:t xml:space="preserve">) </w:t>
      </w:r>
      <w:proofErr w:type="gramStart"/>
      <w:r w:rsidRPr="006531BB">
        <w:rPr>
          <w:lang w:val="ru-RU"/>
        </w:rPr>
        <w:t xml:space="preserve">{ </w:t>
      </w:r>
      <w:r>
        <w:t>return</w:t>
      </w:r>
      <w:proofErr w:type="gramEnd"/>
      <w:r w:rsidRPr="006531BB">
        <w:rPr>
          <w:lang w:val="ru-RU"/>
        </w:rPr>
        <w:t xml:space="preserve"> </w:t>
      </w:r>
      <w:r>
        <w:t>a</w:t>
      </w:r>
      <w:r w:rsidRPr="006531BB">
        <w:rPr>
          <w:lang w:val="ru-RU"/>
        </w:rPr>
        <w:t>.</w:t>
      </w:r>
      <w:r>
        <w:t>reduce</w:t>
      </w:r>
      <w:r w:rsidRPr="006531BB">
        <w:rPr>
          <w:lang w:val="ru-RU"/>
        </w:rPr>
        <w:t>(</w:t>
      </w:r>
      <w:r>
        <w:t>function</w:t>
      </w:r>
      <w:r w:rsidRPr="006531BB">
        <w:rPr>
          <w:lang w:val="ru-RU"/>
        </w:rPr>
        <w:t xml:space="preserve"> (</w:t>
      </w:r>
      <w:r>
        <w:t>s</w:t>
      </w:r>
      <w:r w:rsidRPr="006531BB">
        <w:rPr>
          <w:lang w:val="ru-RU"/>
        </w:rPr>
        <w:t xml:space="preserve">, </w:t>
      </w:r>
      <w:r>
        <w:t>v</w:t>
      </w:r>
      <w:r w:rsidRPr="006531BB">
        <w:rPr>
          <w:lang w:val="ru-RU"/>
        </w:rPr>
        <w:t xml:space="preserve">) { </w:t>
      </w:r>
      <w:r>
        <w:t>return</w:t>
      </w:r>
      <w:r w:rsidRPr="006531BB">
        <w:rPr>
          <w:lang w:val="ru-RU"/>
        </w:rPr>
        <w:t xml:space="preserve"> </w:t>
      </w:r>
      <w:r>
        <w:t>s</w:t>
      </w:r>
      <w:r w:rsidRPr="006531BB">
        <w:rPr>
          <w:lang w:val="ru-RU"/>
        </w:rPr>
        <w:t xml:space="preserve"> + </w:t>
      </w:r>
      <w:r>
        <w:t>v</w:t>
      </w:r>
      <w:r w:rsidRPr="006531BB">
        <w:rPr>
          <w:lang w:val="ru-RU"/>
        </w:rPr>
        <w:t>; }); };</w:t>
      </w:r>
      <w:r w:rsidRPr="006531BB">
        <w:rPr>
          <w:lang w:val="ru-RU"/>
        </w:rPr>
        <w:br/>
        <w:t xml:space="preserve">// 8. Сколько </w:t>
      </w:r>
      <w:r w:rsidRPr="006531BB">
        <w:rPr>
          <w:lang w:val="ru-RU"/>
        </w:rPr>
        <w:t>соответствующих элементов двух последовательностей с одинаковым количеством элементов совпадают?</w:t>
      </w:r>
      <w:r w:rsidRPr="006531BB">
        <w:rPr>
          <w:lang w:val="ru-RU"/>
        </w:rPr>
        <w:br/>
      </w:r>
      <w:r>
        <w:t>export</w:t>
      </w:r>
      <w:r w:rsidRPr="006531BB">
        <w:rPr>
          <w:lang w:val="ru-RU"/>
        </w:rPr>
        <w:t xml:space="preserve"> </w:t>
      </w:r>
      <w:r>
        <w:t>function</w:t>
      </w:r>
      <w:r w:rsidRPr="006531BB">
        <w:rPr>
          <w:lang w:val="ru-RU"/>
        </w:rPr>
        <w:t xml:space="preserve"> </w:t>
      </w:r>
      <w:proofErr w:type="spellStart"/>
      <w:r>
        <w:t>zipEqualCount</w:t>
      </w:r>
      <w:proofErr w:type="spellEnd"/>
      <w:r w:rsidRPr="006531BB">
        <w:rPr>
          <w:lang w:val="ru-RU"/>
        </w:rPr>
        <w:t>(</w:t>
      </w:r>
      <w:r>
        <w:t>a</w:t>
      </w:r>
      <w:r w:rsidRPr="006531BB">
        <w:rPr>
          <w:lang w:val="ru-RU"/>
        </w:rPr>
        <w:t xml:space="preserve">, </w:t>
      </w:r>
      <w:r>
        <w:t>b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</w:t>
      </w:r>
      <w:r>
        <w:t>return</w:t>
      </w:r>
      <w:r w:rsidRPr="006531BB">
        <w:rPr>
          <w:lang w:val="ru-RU"/>
        </w:rPr>
        <w:t xml:space="preserve"> </w:t>
      </w:r>
      <w:r>
        <w:t>a</w:t>
      </w:r>
      <w:r w:rsidRPr="006531BB">
        <w:rPr>
          <w:lang w:val="ru-RU"/>
        </w:rPr>
        <w:t>.</w:t>
      </w:r>
      <w:r>
        <w:t>map</w:t>
      </w:r>
      <w:r w:rsidRPr="006531BB">
        <w:rPr>
          <w:lang w:val="ru-RU"/>
        </w:rPr>
        <w:t>(</w:t>
      </w:r>
      <w:r>
        <w:t>function</w:t>
      </w:r>
      <w:r w:rsidRPr="006531BB">
        <w:rPr>
          <w:lang w:val="ru-RU"/>
        </w:rPr>
        <w:t xml:space="preserve"> (</w:t>
      </w:r>
      <w:proofErr w:type="spellStart"/>
      <w:r>
        <w:t>elementA</w:t>
      </w:r>
      <w:proofErr w:type="spellEnd"/>
      <w:r w:rsidRPr="006531BB">
        <w:rPr>
          <w:lang w:val="ru-RU"/>
        </w:rPr>
        <w:t xml:space="preserve">, </w:t>
      </w:r>
      <w:r>
        <w:t>index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    </w:t>
      </w:r>
      <w:r>
        <w:t>var</w:t>
      </w:r>
      <w:r w:rsidRPr="006531BB">
        <w:rPr>
          <w:lang w:val="ru-RU"/>
        </w:rPr>
        <w:t xml:space="preserve"> </w:t>
      </w:r>
      <w:proofErr w:type="spellStart"/>
      <w:r>
        <w:t>elementB</w:t>
      </w:r>
      <w:proofErr w:type="spellEnd"/>
      <w:r w:rsidRPr="006531BB">
        <w:rPr>
          <w:lang w:val="ru-RU"/>
        </w:rPr>
        <w:t xml:space="preserve"> = </w:t>
      </w:r>
      <w:r>
        <w:t>b</w:t>
      </w:r>
      <w:r w:rsidRPr="006531BB">
        <w:rPr>
          <w:lang w:val="ru-RU"/>
        </w:rPr>
        <w:t>[</w:t>
      </w:r>
      <w:r>
        <w:t>index</w:t>
      </w:r>
      <w:r w:rsidRPr="006531BB">
        <w:rPr>
          <w:lang w:val="ru-RU"/>
        </w:rPr>
        <w:t>];</w:t>
      </w:r>
      <w:r w:rsidRPr="006531BB">
        <w:rPr>
          <w:lang w:val="ru-RU"/>
        </w:rPr>
        <w:br/>
        <w:t xml:space="preserve">        </w:t>
      </w:r>
      <w:r>
        <w:t>return</w:t>
      </w:r>
      <w:r w:rsidRPr="006531BB">
        <w:rPr>
          <w:lang w:val="ru-RU"/>
        </w:rPr>
        <w:t xml:space="preserve"> { </w:t>
      </w:r>
      <w:r>
        <w:t>a</w:t>
      </w:r>
      <w:r w:rsidRPr="006531BB">
        <w:rPr>
          <w:lang w:val="ru-RU"/>
        </w:rPr>
        <w:t xml:space="preserve">: </w:t>
      </w:r>
      <w:proofErr w:type="spellStart"/>
      <w:r>
        <w:t>elementA</w:t>
      </w:r>
      <w:proofErr w:type="spellEnd"/>
      <w:r w:rsidRPr="006531BB">
        <w:rPr>
          <w:lang w:val="ru-RU"/>
        </w:rPr>
        <w:t xml:space="preserve">, </w:t>
      </w:r>
      <w:r>
        <w:t>b</w:t>
      </w:r>
      <w:r w:rsidRPr="006531BB">
        <w:rPr>
          <w:lang w:val="ru-RU"/>
        </w:rPr>
        <w:t xml:space="preserve">: </w:t>
      </w:r>
      <w:proofErr w:type="spellStart"/>
      <w:r>
        <w:t>elementB</w:t>
      </w:r>
      <w:proofErr w:type="spellEnd"/>
      <w:r w:rsidRPr="006531BB">
        <w:rPr>
          <w:lang w:val="ru-RU"/>
        </w:rPr>
        <w:t xml:space="preserve"> </w:t>
      </w:r>
      <w:r w:rsidRPr="006531BB">
        <w:rPr>
          <w:lang w:val="ru-RU"/>
        </w:rPr>
        <w:t>};</w:t>
      </w:r>
      <w:r w:rsidRPr="006531BB">
        <w:rPr>
          <w:lang w:val="ru-RU"/>
        </w:rPr>
        <w:br/>
        <w:t xml:space="preserve">    }).</w:t>
      </w:r>
      <w:r>
        <w:t>reduce</w:t>
      </w:r>
      <w:r w:rsidRPr="006531BB">
        <w:rPr>
          <w:lang w:val="ru-RU"/>
        </w:rPr>
        <w:t>(</w:t>
      </w:r>
      <w:r>
        <w:t>function</w:t>
      </w:r>
      <w:r w:rsidRPr="006531BB">
        <w:rPr>
          <w:lang w:val="ru-RU"/>
        </w:rPr>
        <w:t xml:space="preserve"> (</w:t>
      </w:r>
      <w:r>
        <w:t>count</w:t>
      </w:r>
      <w:r w:rsidRPr="006531BB">
        <w:rPr>
          <w:lang w:val="ru-RU"/>
        </w:rPr>
        <w:t xml:space="preserve">, </w:t>
      </w:r>
      <w:r>
        <w:t>value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    </w:t>
      </w:r>
      <w:r>
        <w:t>return</w:t>
      </w:r>
      <w:r w:rsidRPr="006531BB">
        <w:rPr>
          <w:lang w:val="ru-RU"/>
        </w:rPr>
        <w:t xml:space="preserve"> </w:t>
      </w:r>
      <w:r>
        <w:t>count</w:t>
      </w:r>
      <w:r w:rsidRPr="006531BB">
        <w:rPr>
          <w:lang w:val="ru-RU"/>
        </w:rPr>
        <w:t xml:space="preserve"> + (</w:t>
      </w:r>
      <w:r>
        <w:t>value</w:t>
      </w:r>
      <w:r w:rsidRPr="006531BB">
        <w:rPr>
          <w:lang w:val="ru-RU"/>
        </w:rPr>
        <w:t>.</w:t>
      </w:r>
      <w:r>
        <w:t>a</w:t>
      </w:r>
      <w:r w:rsidRPr="006531BB">
        <w:rPr>
          <w:lang w:val="ru-RU"/>
        </w:rPr>
        <w:t xml:space="preserve"> == </w:t>
      </w:r>
      <w:r>
        <w:t>value</w:t>
      </w:r>
      <w:r w:rsidRPr="006531BB">
        <w:rPr>
          <w:lang w:val="ru-RU"/>
        </w:rPr>
        <w:t>.</w:t>
      </w:r>
      <w:r>
        <w:t>b</w:t>
      </w:r>
      <w:r w:rsidRPr="006531BB">
        <w:rPr>
          <w:lang w:val="ru-RU"/>
        </w:rPr>
        <w:t xml:space="preserve"> ? 1 : 0);</w:t>
      </w:r>
      <w:r w:rsidRPr="006531BB">
        <w:rPr>
          <w:lang w:val="ru-RU"/>
        </w:rPr>
        <w:br/>
        <w:t xml:space="preserve">    }, 0);</w:t>
      </w:r>
      <w:r w:rsidRPr="006531BB">
        <w:rPr>
          <w:lang w:val="ru-RU"/>
        </w:rPr>
        <w:br/>
        <w:t>}</w:t>
      </w:r>
      <w:r w:rsidRPr="006531BB">
        <w:rPr>
          <w:lang w:val="ru-RU"/>
        </w:rPr>
        <w:br/>
        <w:t>// 26. Найти разность максимального и минимального элементов последовательности.</w:t>
      </w:r>
      <w:r w:rsidRPr="006531BB">
        <w:rPr>
          <w:lang w:val="ru-RU"/>
        </w:rPr>
        <w:br/>
      </w:r>
      <w:r>
        <w:t>var</w:t>
      </w:r>
      <w:r w:rsidRPr="006531BB">
        <w:rPr>
          <w:lang w:val="ru-RU"/>
        </w:rPr>
        <w:t xml:space="preserve"> </w:t>
      </w:r>
      <w:proofErr w:type="spellStart"/>
      <w:r>
        <w:t>MinMax</w:t>
      </w:r>
      <w:proofErr w:type="spellEnd"/>
      <w:r w:rsidRPr="006531BB">
        <w:rPr>
          <w:lang w:val="ru-RU"/>
        </w:rPr>
        <w:t xml:space="preserve"> = /** @</w:t>
      </w:r>
      <w:r>
        <w:t>class</w:t>
      </w:r>
      <w:r w:rsidRPr="006531BB">
        <w:rPr>
          <w:lang w:val="ru-RU"/>
        </w:rPr>
        <w:t xml:space="preserve"> */ (</w:t>
      </w:r>
      <w:r>
        <w:t>function</w:t>
      </w:r>
      <w:r w:rsidRPr="006531BB">
        <w:rPr>
          <w:lang w:val="ru-RU"/>
        </w:rPr>
        <w:t xml:space="preserve"> () {</w:t>
      </w:r>
      <w:r w:rsidRPr="006531BB">
        <w:rPr>
          <w:lang w:val="ru-RU"/>
        </w:rPr>
        <w:br/>
        <w:t xml:space="preserve">    </w:t>
      </w:r>
      <w:r>
        <w:t>function</w:t>
      </w:r>
      <w:r w:rsidRPr="006531BB">
        <w:rPr>
          <w:lang w:val="ru-RU"/>
        </w:rPr>
        <w:t xml:space="preserve"> </w:t>
      </w:r>
      <w:proofErr w:type="spellStart"/>
      <w:r>
        <w:t>MinMax</w:t>
      </w:r>
      <w:proofErr w:type="spellEnd"/>
      <w:r w:rsidRPr="006531BB">
        <w:rPr>
          <w:lang w:val="ru-RU"/>
        </w:rPr>
        <w:t>(</w:t>
      </w:r>
      <w:r>
        <w:t>min</w:t>
      </w:r>
      <w:r w:rsidRPr="006531BB">
        <w:rPr>
          <w:lang w:val="ru-RU"/>
        </w:rPr>
        <w:t>,</w:t>
      </w:r>
      <w:r w:rsidRPr="006531BB">
        <w:rPr>
          <w:lang w:val="ru-RU"/>
        </w:rPr>
        <w:t xml:space="preserve"> </w:t>
      </w:r>
      <w:r>
        <w:t>max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    </w:t>
      </w:r>
      <w:r>
        <w:t>if</w:t>
      </w:r>
      <w:r w:rsidRPr="006531BB">
        <w:rPr>
          <w:lang w:val="ru-RU"/>
        </w:rPr>
        <w:t xml:space="preserve"> (</w:t>
      </w:r>
      <w:r>
        <w:t>min</w:t>
      </w:r>
      <w:r w:rsidRPr="006531BB">
        <w:rPr>
          <w:lang w:val="ru-RU"/>
        </w:rPr>
        <w:t xml:space="preserve"> === </w:t>
      </w:r>
      <w:r>
        <w:t>void</w:t>
      </w:r>
      <w:r w:rsidRPr="006531BB">
        <w:rPr>
          <w:lang w:val="ru-RU"/>
        </w:rPr>
        <w:t xml:space="preserve"> 0) { </w:t>
      </w:r>
      <w:r>
        <w:t>min</w:t>
      </w:r>
      <w:r w:rsidRPr="006531BB">
        <w:rPr>
          <w:lang w:val="ru-RU"/>
        </w:rPr>
        <w:t xml:space="preserve"> = </w:t>
      </w:r>
      <w:r>
        <w:t>Number</w:t>
      </w:r>
      <w:r w:rsidRPr="006531BB">
        <w:rPr>
          <w:lang w:val="ru-RU"/>
        </w:rPr>
        <w:t>.</w:t>
      </w:r>
      <w:r>
        <w:t>MAX</w:t>
      </w:r>
      <w:r w:rsidRPr="006531BB">
        <w:rPr>
          <w:lang w:val="ru-RU"/>
        </w:rPr>
        <w:t>_</w:t>
      </w:r>
      <w:r>
        <w:t>VALUE</w:t>
      </w:r>
      <w:r w:rsidRPr="006531BB">
        <w:rPr>
          <w:lang w:val="ru-RU"/>
        </w:rPr>
        <w:t>; }</w:t>
      </w:r>
      <w:r w:rsidRPr="006531BB">
        <w:rPr>
          <w:lang w:val="ru-RU"/>
        </w:rPr>
        <w:br/>
        <w:t xml:space="preserve">        </w:t>
      </w:r>
      <w:r>
        <w:t>if</w:t>
      </w:r>
      <w:r w:rsidRPr="006531BB">
        <w:rPr>
          <w:lang w:val="ru-RU"/>
        </w:rPr>
        <w:t xml:space="preserve"> (</w:t>
      </w:r>
      <w:r>
        <w:t>max</w:t>
      </w:r>
      <w:r w:rsidRPr="006531BB">
        <w:rPr>
          <w:lang w:val="ru-RU"/>
        </w:rPr>
        <w:t xml:space="preserve"> === </w:t>
      </w:r>
      <w:r>
        <w:t>void</w:t>
      </w:r>
      <w:r w:rsidRPr="006531BB">
        <w:rPr>
          <w:lang w:val="ru-RU"/>
        </w:rPr>
        <w:t xml:space="preserve"> 0) { </w:t>
      </w:r>
      <w:r>
        <w:t>max</w:t>
      </w:r>
      <w:r w:rsidRPr="006531BB">
        <w:rPr>
          <w:lang w:val="ru-RU"/>
        </w:rPr>
        <w:t xml:space="preserve"> = </w:t>
      </w:r>
      <w:r>
        <w:t>Number</w:t>
      </w:r>
      <w:r w:rsidRPr="006531BB">
        <w:rPr>
          <w:lang w:val="ru-RU"/>
        </w:rPr>
        <w:t>.</w:t>
      </w:r>
      <w:r>
        <w:t>MIN</w:t>
      </w:r>
      <w:r w:rsidRPr="006531BB">
        <w:rPr>
          <w:lang w:val="ru-RU"/>
        </w:rPr>
        <w:t>_</w:t>
      </w:r>
      <w:r>
        <w:t>VALUE</w:t>
      </w:r>
      <w:r w:rsidRPr="006531BB">
        <w:rPr>
          <w:lang w:val="ru-RU"/>
        </w:rPr>
        <w:t>; }</w:t>
      </w:r>
      <w:r w:rsidRPr="006531BB">
        <w:rPr>
          <w:lang w:val="ru-RU"/>
        </w:rPr>
        <w:br/>
        <w:t xml:space="preserve">        </w:t>
      </w:r>
      <w:r>
        <w:t>this</w:t>
      </w:r>
      <w:r w:rsidRPr="006531BB">
        <w:rPr>
          <w:lang w:val="ru-RU"/>
        </w:rPr>
        <w:t>.</w:t>
      </w:r>
      <w:r>
        <w:t>min</w:t>
      </w:r>
      <w:r w:rsidRPr="006531BB">
        <w:rPr>
          <w:lang w:val="ru-RU"/>
        </w:rPr>
        <w:t xml:space="preserve"> = </w:t>
      </w:r>
      <w:r>
        <w:t>min</w:t>
      </w:r>
      <w:r w:rsidRPr="006531BB">
        <w:rPr>
          <w:lang w:val="ru-RU"/>
        </w:rPr>
        <w:t>;</w:t>
      </w:r>
      <w:r w:rsidRPr="006531BB">
        <w:rPr>
          <w:lang w:val="ru-RU"/>
        </w:rPr>
        <w:br/>
        <w:t xml:space="preserve">        </w:t>
      </w:r>
      <w:r>
        <w:t>this</w:t>
      </w:r>
      <w:r w:rsidRPr="006531BB">
        <w:rPr>
          <w:lang w:val="ru-RU"/>
        </w:rPr>
        <w:t>.</w:t>
      </w:r>
      <w:r>
        <w:t>max</w:t>
      </w:r>
      <w:r w:rsidRPr="006531BB">
        <w:rPr>
          <w:lang w:val="ru-RU"/>
        </w:rPr>
        <w:t xml:space="preserve"> = </w:t>
      </w:r>
      <w:r>
        <w:t>max</w:t>
      </w:r>
      <w:r w:rsidRPr="006531BB">
        <w:rPr>
          <w:lang w:val="ru-RU"/>
        </w:rPr>
        <w:t>;</w:t>
      </w:r>
      <w:r w:rsidRPr="006531BB">
        <w:rPr>
          <w:lang w:val="ru-RU"/>
        </w:rPr>
        <w:br/>
        <w:t xml:space="preserve">    }</w:t>
      </w:r>
      <w:r w:rsidRPr="006531BB">
        <w:rPr>
          <w:lang w:val="ru-RU"/>
        </w:rPr>
        <w:br/>
        <w:t xml:space="preserve">    </w:t>
      </w:r>
      <w:proofErr w:type="spellStart"/>
      <w:r>
        <w:t>MinMax</w:t>
      </w:r>
      <w:proofErr w:type="spellEnd"/>
      <w:r w:rsidRPr="006531BB">
        <w:rPr>
          <w:lang w:val="ru-RU"/>
        </w:rPr>
        <w:t>.</w:t>
      </w:r>
      <w:proofErr w:type="spellStart"/>
      <w:r>
        <w:t>findMinMax</w:t>
      </w:r>
      <w:proofErr w:type="spellEnd"/>
      <w:r w:rsidRPr="006531BB">
        <w:rPr>
          <w:lang w:val="ru-RU"/>
        </w:rPr>
        <w:t xml:space="preserve"> = </w:t>
      </w:r>
      <w:r>
        <w:t>function</w:t>
      </w:r>
      <w:r w:rsidRPr="006531BB">
        <w:rPr>
          <w:lang w:val="ru-RU"/>
        </w:rPr>
        <w:t xml:space="preserve"> (</w:t>
      </w:r>
      <w:r>
        <w:t>items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    </w:t>
      </w:r>
      <w:r>
        <w:t>return</w:t>
      </w:r>
      <w:r w:rsidRPr="006531BB">
        <w:rPr>
          <w:lang w:val="ru-RU"/>
        </w:rPr>
        <w:t xml:space="preserve"> </w:t>
      </w:r>
      <w:r>
        <w:t>items</w:t>
      </w:r>
      <w:r w:rsidRPr="006531BB">
        <w:rPr>
          <w:lang w:val="ru-RU"/>
        </w:rPr>
        <w:t>.</w:t>
      </w:r>
      <w:r>
        <w:t>reduce</w:t>
      </w:r>
      <w:r w:rsidRPr="006531BB">
        <w:rPr>
          <w:lang w:val="ru-RU"/>
        </w:rPr>
        <w:t>(</w:t>
      </w:r>
      <w:r>
        <w:t>function</w:t>
      </w:r>
      <w:r w:rsidRPr="006531BB">
        <w:rPr>
          <w:lang w:val="ru-RU"/>
        </w:rPr>
        <w:t xml:space="preserve"> (</w:t>
      </w:r>
      <w:r>
        <w:t>a</w:t>
      </w:r>
      <w:r>
        <w:t>ccumulator</w:t>
      </w:r>
      <w:r w:rsidRPr="006531BB">
        <w:rPr>
          <w:lang w:val="ru-RU"/>
        </w:rPr>
        <w:t xml:space="preserve">, </w:t>
      </w:r>
      <w:proofErr w:type="spellStart"/>
      <w:r>
        <w:t>currentValue</w:t>
      </w:r>
      <w:proofErr w:type="spellEnd"/>
      <w:r w:rsidRPr="006531BB">
        <w:rPr>
          <w:lang w:val="ru-RU"/>
        </w:rPr>
        <w:t xml:space="preserve">) { </w:t>
      </w:r>
      <w:r>
        <w:t>return</w:t>
      </w:r>
      <w:r w:rsidRPr="006531BB">
        <w:rPr>
          <w:lang w:val="ru-RU"/>
        </w:rPr>
        <w:t xml:space="preserve"> </w:t>
      </w:r>
      <w:r>
        <w:t>new</w:t>
      </w:r>
      <w:r w:rsidRPr="006531BB">
        <w:rPr>
          <w:lang w:val="ru-RU"/>
        </w:rPr>
        <w:t xml:space="preserve"> </w:t>
      </w:r>
      <w:proofErr w:type="spellStart"/>
      <w:r>
        <w:t>MinMax</w:t>
      </w:r>
      <w:proofErr w:type="spellEnd"/>
      <w:r w:rsidRPr="006531BB">
        <w:rPr>
          <w:lang w:val="ru-RU"/>
        </w:rPr>
        <w:t>(</w:t>
      </w:r>
      <w:r>
        <w:t>Math</w:t>
      </w:r>
      <w:r w:rsidRPr="006531BB">
        <w:rPr>
          <w:lang w:val="ru-RU"/>
        </w:rPr>
        <w:t>.</w:t>
      </w:r>
      <w:r>
        <w:t>min</w:t>
      </w:r>
      <w:r w:rsidRPr="006531BB">
        <w:rPr>
          <w:lang w:val="ru-RU"/>
        </w:rPr>
        <w:t>(</w:t>
      </w:r>
      <w:proofErr w:type="spellStart"/>
      <w:r>
        <w:t>currentValue</w:t>
      </w:r>
      <w:proofErr w:type="spellEnd"/>
      <w:r w:rsidRPr="006531BB">
        <w:rPr>
          <w:lang w:val="ru-RU"/>
        </w:rPr>
        <w:t xml:space="preserve">, </w:t>
      </w:r>
      <w:r>
        <w:t>accumulator</w:t>
      </w:r>
      <w:r w:rsidRPr="006531BB">
        <w:rPr>
          <w:lang w:val="ru-RU"/>
        </w:rPr>
        <w:t>.</w:t>
      </w:r>
      <w:r>
        <w:t>min</w:t>
      </w:r>
      <w:r w:rsidRPr="006531BB">
        <w:rPr>
          <w:lang w:val="ru-RU"/>
        </w:rPr>
        <w:t xml:space="preserve">), </w:t>
      </w:r>
      <w:r>
        <w:t>Math</w:t>
      </w:r>
      <w:r w:rsidRPr="006531BB">
        <w:rPr>
          <w:lang w:val="ru-RU"/>
        </w:rPr>
        <w:t>.</w:t>
      </w:r>
      <w:r>
        <w:t>max</w:t>
      </w:r>
      <w:r w:rsidRPr="006531BB">
        <w:rPr>
          <w:lang w:val="ru-RU"/>
        </w:rPr>
        <w:t>(</w:t>
      </w:r>
      <w:proofErr w:type="spellStart"/>
      <w:r>
        <w:t>currentValue</w:t>
      </w:r>
      <w:proofErr w:type="spellEnd"/>
      <w:r w:rsidRPr="006531BB">
        <w:rPr>
          <w:lang w:val="ru-RU"/>
        </w:rPr>
        <w:t xml:space="preserve">, </w:t>
      </w:r>
      <w:r>
        <w:t>accumulator</w:t>
      </w:r>
      <w:r w:rsidRPr="006531BB">
        <w:rPr>
          <w:lang w:val="ru-RU"/>
        </w:rPr>
        <w:t>.</w:t>
      </w:r>
      <w:r>
        <w:t>max</w:t>
      </w:r>
      <w:r w:rsidRPr="006531BB">
        <w:rPr>
          <w:lang w:val="ru-RU"/>
        </w:rPr>
        <w:t xml:space="preserve">)); }, </w:t>
      </w:r>
      <w:r>
        <w:t>new</w:t>
      </w:r>
      <w:r w:rsidRPr="006531BB">
        <w:rPr>
          <w:lang w:val="ru-RU"/>
        </w:rPr>
        <w:t xml:space="preserve"> </w:t>
      </w:r>
      <w:proofErr w:type="spellStart"/>
      <w:r>
        <w:t>MinMax</w:t>
      </w:r>
      <w:proofErr w:type="spellEnd"/>
      <w:r w:rsidRPr="006531BB">
        <w:rPr>
          <w:lang w:val="ru-RU"/>
        </w:rPr>
        <w:t>());</w:t>
      </w:r>
      <w:r w:rsidRPr="006531BB">
        <w:rPr>
          <w:lang w:val="ru-RU"/>
        </w:rPr>
        <w:br/>
        <w:t xml:space="preserve">    };</w:t>
      </w:r>
      <w:r w:rsidRPr="006531BB">
        <w:rPr>
          <w:lang w:val="ru-RU"/>
        </w:rPr>
        <w:br/>
        <w:t xml:space="preserve">    </w:t>
      </w:r>
      <w:proofErr w:type="spellStart"/>
      <w:r>
        <w:t>MinMax</w:t>
      </w:r>
      <w:proofErr w:type="spellEnd"/>
      <w:r w:rsidRPr="006531BB">
        <w:rPr>
          <w:lang w:val="ru-RU"/>
        </w:rPr>
        <w:t>.</w:t>
      </w:r>
      <w:proofErr w:type="spellStart"/>
      <w:r>
        <w:t>differenceMaxMin</w:t>
      </w:r>
      <w:proofErr w:type="spellEnd"/>
      <w:r w:rsidRPr="006531BB">
        <w:rPr>
          <w:lang w:val="ru-RU"/>
        </w:rPr>
        <w:t xml:space="preserve"> = </w:t>
      </w:r>
      <w:r>
        <w:t>function</w:t>
      </w:r>
      <w:r w:rsidRPr="006531BB">
        <w:rPr>
          <w:lang w:val="ru-RU"/>
        </w:rPr>
        <w:t xml:space="preserve"> (</w:t>
      </w:r>
      <w:r>
        <w:t>items</w:t>
      </w:r>
      <w:r w:rsidRPr="006531BB">
        <w:rPr>
          <w:lang w:val="ru-RU"/>
        </w:rPr>
        <w:t>) {</w:t>
      </w:r>
      <w:r w:rsidRPr="006531BB">
        <w:rPr>
          <w:lang w:val="ru-RU"/>
        </w:rPr>
        <w:br/>
        <w:t xml:space="preserve">        </w:t>
      </w:r>
      <w:r>
        <w:t>var</w:t>
      </w:r>
      <w:r w:rsidRPr="006531BB">
        <w:rPr>
          <w:lang w:val="ru-RU"/>
        </w:rPr>
        <w:t xml:space="preserve"> </w:t>
      </w:r>
      <w:r>
        <w:t>res</w:t>
      </w:r>
      <w:r w:rsidRPr="006531BB">
        <w:rPr>
          <w:lang w:val="ru-RU"/>
        </w:rPr>
        <w:t xml:space="preserve"> = </w:t>
      </w:r>
      <w:proofErr w:type="spellStart"/>
      <w:r>
        <w:t>MinMax</w:t>
      </w:r>
      <w:proofErr w:type="spellEnd"/>
      <w:r w:rsidRPr="006531BB">
        <w:rPr>
          <w:lang w:val="ru-RU"/>
        </w:rPr>
        <w:t>.</w:t>
      </w:r>
      <w:proofErr w:type="spellStart"/>
      <w:r>
        <w:t>findMinMax</w:t>
      </w:r>
      <w:proofErr w:type="spellEnd"/>
      <w:r w:rsidRPr="006531BB">
        <w:rPr>
          <w:lang w:val="ru-RU"/>
        </w:rPr>
        <w:t>(</w:t>
      </w:r>
      <w:r>
        <w:t>items</w:t>
      </w:r>
      <w:r w:rsidRPr="006531BB">
        <w:rPr>
          <w:lang w:val="ru-RU"/>
        </w:rPr>
        <w:t>);</w:t>
      </w:r>
      <w:r w:rsidRPr="006531BB">
        <w:rPr>
          <w:lang w:val="ru-RU"/>
        </w:rPr>
        <w:br/>
        <w:t xml:space="preserve">        </w:t>
      </w:r>
      <w:r>
        <w:t>r</w:t>
      </w:r>
      <w:r>
        <w:t>eturn</w:t>
      </w:r>
      <w:r w:rsidRPr="006531BB">
        <w:rPr>
          <w:lang w:val="ru-RU"/>
        </w:rPr>
        <w:t xml:space="preserve"> </w:t>
      </w:r>
      <w:r>
        <w:t>res</w:t>
      </w:r>
      <w:r w:rsidRPr="006531BB">
        <w:rPr>
          <w:lang w:val="ru-RU"/>
        </w:rPr>
        <w:t>.</w:t>
      </w:r>
      <w:r>
        <w:t>max</w:t>
      </w:r>
      <w:r w:rsidRPr="006531BB">
        <w:rPr>
          <w:lang w:val="ru-RU"/>
        </w:rPr>
        <w:t xml:space="preserve"> - </w:t>
      </w:r>
      <w:r>
        <w:t>res</w:t>
      </w:r>
      <w:r w:rsidRPr="006531BB">
        <w:rPr>
          <w:lang w:val="ru-RU"/>
        </w:rPr>
        <w:t>.</w:t>
      </w:r>
      <w:r>
        <w:t>min</w:t>
      </w:r>
      <w:r w:rsidRPr="006531BB">
        <w:rPr>
          <w:lang w:val="ru-RU"/>
        </w:rPr>
        <w:t>;</w:t>
      </w:r>
      <w:r w:rsidRPr="006531BB">
        <w:rPr>
          <w:lang w:val="ru-RU"/>
        </w:rPr>
        <w:br/>
        <w:t xml:space="preserve">    };</w:t>
      </w:r>
      <w:r w:rsidRPr="006531BB">
        <w:rPr>
          <w:lang w:val="ru-RU"/>
        </w:rPr>
        <w:br/>
        <w:t xml:space="preserve">    </w:t>
      </w:r>
      <w:r>
        <w:t>return</w:t>
      </w:r>
      <w:r w:rsidRPr="006531BB">
        <w:rPr>
          <w:lang w:val="ru-RU"/>
        </w:rPr>
        <w:t xml:space="preserve"> </w:t>
      </w:r>
      <w:proofErr w:type="spellStart"/>
      <w:r>
        <w:t>MinMax</w:t>
      </w:r>
      <w:proofErr w:type="spellEnd"/>
      <w:r w:rsidRPr="006531BB">
        <w:rPr>
          <w:lang w:val="ru-RU"/>
        </w:rPr>
        <w:t>;</w:t>
      </w:r>
      <w:r w:rsidRPr="006531BB">
        <w:rPr>
          <w:lang w:val="ru-RU"/>
        </w:rPr>
        <w:br/>
        <w:t>}());</w:t>
      </w:r>
      <w:r w:rsidRPr="006531BB">
        <w:rPr>
          <w:lang w:val="ru-RU"/>
        </w:rPr>
        <w:br/>
      </w:r>
      <w:r>
        <w:t>export</w:t>
      </w:r>
      <w:r w:rsidRPr="006531BB">
        <w:rPr>
          <w:lang w:val="ru-RU"/>
        </w:rPr>
        <w:t xml:space="preserve"> { </w:t>
      </w:r>
      <w:proofErr w:type="spellStart"/>
      <w:r>
        <w:t>MinMax</w:t>
      </w:r>
      <w:proofErr w:type="spellEnd"/>
      <w:r w:rsidRPr="006531BB">
        <w:rPr>
          <w:lang w:val="ru-RU"/>
        </w:rPr>
        <w:t xml:space="preserve"> };</w:t>
      </w:r>
      <w:r w:rsidRPr="006531BB">
        <w:rPr>
          <w:lang w:val="ru-RU"/>
        </w:rPr>
        <w:br/>
      </w:r>
    </w:p>
    <w:p w14:paraId="49139EB7" w14:textId="77777777" w:rsidR="00F36C1A" w:rsidRPr="006531BB" w:rsidRDefault="00F36C1A">
      <w:pPr>
        <w:rPr>
          <w:lang w:val="ru-RU"/>
        </w:rPr>
      </w:pPr>
    </w:p>
    <w:p w14:paraId="10BCA188" w14:textId="77777777" w:rsidR="00F36C1A" w:rsidRDefault="00447747">
      <w:pPr>
        <w:pStyle w:val="TableDescription"/>
      </w:pPr>
      <w:proofErr w:type="spellStart"/>
      <w:r>
        <w:t>Листинг</w:t>
      </w:r>
      <w:proofErr w:type="spellEnd"/>
      <w:r>
        <w:t xml:space="preserve"> 5 – funcs.js, ES5</w:t>
      </w:r>
    </w:p>
    <w:p w14:paraId="2F8DAA16" w14:textId="77777777" w:rsidR="00F36C1A" w:rsidRDefault="00447747">
      <w:pPr>
        <w:pStyle w:val="Listing"/>
      </w:pPr>
      <w:r>
        <w:t>import * as tasks from "./tasks.js";</w:t>
      </w:r>
      <w:r>
        <w:br/>
        <w:t>function task1(x) {</w:t>
      </w:r>
      <w:r>
        <w:br/>
        <w:t xml:space="preserve">    var a = document.getElementById("answer");</w:t>
      </w:r>
      <w:r>
        <w:br/>
        <w:t xml:space="preserve">    if (a != null) {</w:t>
      </w:r>
      <w:r>
        <w:br/>
        <w:t xml:space="preserve">        a.innerHTML = tasks</w:t>
      </w:r>
      <w:r>
        <w:t>.arraySum(x.split(" ").map(function (n) { return parseInt(n); })).toString();</w:t>
      </w:r>
      <w:r>
        <w:br/>
        <w:t xml:space="preserve">    }</w:t>
      </w:r>
      <w:r>
        <w:br/>
        <w:t>}</w:t>
      </w:r>
      <w:r>
        <w:br/>
        <w:t>function task8(x, y) {</w:t>
      </w:r>
      <w:r>
        <w:br/>
        <w:t xml:space="preserve">    var a = document.getElementById("answer");</w:t>
      </w:r>
      <w:r>
        <w:br/>
        <w:t xml:space="preserve">    if (a != null) {</w:t>
      </w:r>
      <w:r>
        <w:br/>
        <w:t xml:space="preserve">        a.innerHTML = tasks.zipEqualCount(x.split(" ").map(function (n) { retur</w:t>
      </w:r>
      <w:r>
        <w:t>n parseInt(n); }), y.split(" ").map(function (n) { return parseInt(n); })).toString();</w:t>
      </w:r>
      <w:r>
        <w:br/>
        <w:t xml:space="preserve">    }</w:t>
      </w:r>
      <w:r>
        <w:br/>
        <w:t>}</w:t>
      </w:r>
      <w:r>
        <w:br/>
      </w:r>
      <w:r>
        <w:lastRenderedPageBreak/>
        <w:t>function task26(x) {</w:t>
      </w:r>
      <w:r>
        <w:br/>
        <w:t xml:space="preserve">    var a = document.getElementById("answer");</w:t>
      </w:r>
      <w:r>
        <w:br/>
        <w:t xml:space="preserve">    if (a != null) {</w:t>
      </w:r>
      <w:r>
        <w:br/>
        <w:t xml:space="preserve">        a.innerHTML = tasks.MinMax.differenceMaxMin(x.split(" ").map(fun</w:t>
      </w:r>
      <w:r>
        <w:t>ction (n) { return parseInt(n); })).toString();</w:t>
      </w:r>
      <w:r>
        <w:br/>
        <w:t xml:space="preserve">    }</w:t>
      </w:r>
      <w:r>
        <w:br/>
        <w:t>}</w:t>
      </w:r>
      <w:r>
        <w:br/>
        <w:t>window.task1 = task1;</w:t>
      </w:r>
      <w:r>
        <w:br/>
        <w:t>window.task8 = task8;</w:t>
      </w:r>
      <w:r>
        <w:br/>
        <w:t>window.task26 = task26;</w:t>
      </w:r>
      <w:r>
        <w:br/>
      </w:r>
    </w:p>
    <w:p w14:paraId="68C2D300" w14:textId="77777777" w:rsidR="00F36C1A" w:rsidRDefault="00F36C1A"/>
    <w:p w14:paraId="15258C02" w14:textId="77777777" w:rsidR="00F36C1A" w:rsidRDefault="00447747">
      <w:pPr>
        <w:pStyle w:val="TableDescription"/>
      </w:pPr>
      <w:r>
        <w:t>Листинг 6 – tasks.js, ES2015</w:t>
      </w:r>
    </w:p>
    <w:p w14:paraId="5C78D682" w14:textId="77777777" w:rsidR="00F36C1A" w:rsidRDefault="00447747">
      <w:pPr>
        <w:pStyle w:val="Listing"/>
      </w:pPr>
      <w:r>
        <w:t>// 1. Найти сумму элементов последовательности.</w:t>
      </w:r>
      <w:r>
        <w:br/>
        <w:t>export const arraySum = (a) =&gt; a.reduce((s, v) =&gt; s +</w:t>
      </w:r>
      <w:r>
        <w:t xml:space="preserve"> v);</w:t>
      </w:r>
      <w:r>
        <w:br/>
        <w:t>// 8. Сколько соответствующих элементов двух последовательностей с одинаковым количеством элементов совпадают?</w:t>
      </w:r>
      <w:r>
        <w:br/>
        <w:t>export function zipEqualCount(a, b) {</w:t>
      </w:r>
      <w:r>
        <w:br/>
        <w:t xml:space="preserve">    return a.map((elementA, index) =&gt; {</w:t>
      </w:r>
      <w:r>
        <w:br/>
        <w:t xml:space="preserve">        const elementB = b[index];</w:t>
      </w:r>
      <w:r>
        <w:br/>
        <w:t xml:space="preserve">        return { a: element</w:t>
      </w:r>
      <w:r>
        <w:t>A, b: elementB };</w:t>
      </w:r>
      <w:r>
        <w:br/>
        <w:t xml:space="preserve">    }).reduce((count, value) =&gt; count + (value.a == value.b ? 1 : 0), 0);</w:t>
      </w:r>
      <w:r>
        <w:br/>
        <w:t>}</w:t>
      </w:r>
      <w:r>
        <w:br/>
        <w:t>// 26. Найти разность максимального и минимального элементов последовательности.</w:t>
      </w:r>
      <w:r>
        <w:br/>
        <w:t>export class MinMax {</w:t>
      </w:r>
      <w:r>
        <w:br/>
        <w:t xml:space="preserve">    constructor(min = Number.MAX_VALUE, max = Number.MIN_VA</w:t>
      </w:r>
      <w:r>
        <w:t>LUE) {</w:t>
      </w:r>
      <w:r>
        <w:br/>
        <w:t xml:space="preserve">        this.min = min;</w:t>
      </w:r>
      <w:r>
        <w:br/>
        <w:t xml:space="preserve">        this.max = max;</w:t>
      </w:r>
      <w:r>
        <w:br/>
        <w:t xml:space="preserve">    }</w:t>
      </w:r>
      <w:r>
        <w:br/>
        <w:t xml:space="preserve">    static findMinMax(items) {</w:t>
      </w:r>
      <w:r>
        <w:br/>
        <w:t xml:space="preserve">        return items.reduce((accumulator, currentValue) =&gt; new MinMax(Math.min(currentValue, accumulator.min), Math.max(currentValue, accumulator.max)), new MinMax(</w:t>
      </w:r>
      <w:r>
        <w:t>));</w:t>
      </w:r>
      <w:r>
        <w:br/>
        <w:t xml:space="preserve">    }</w:t>
      </w:r>
      <w:r>
        <w:br/>
        <w:t xml:space="preserve">    static differenceMaxMin(items) {</w:t>
      </w:r>
      <w:r>
        <w:br/>
        <w:t xml:space="preserve">        let res = MinMax.findMinMax(items);</w:t>
      </w:r>
      <w:r>
        <w:br/>
        <w:t xml:space="preserve">        return res.max - res.min;</w:t>
      </w:r>
      <w:r>
        <w:br/>
        <w:t xml:space="preserve">    }</w:t>
      </w:r>
      <w:r>
        <w:br/>
        <w:t>}</w:t>
      </w:r>
      <w:r>
        <w:br/>
      </w:r>
    </w:p>
    <w:p w14:paraId="22CA1265" w14:textId="77777777" w:rsidR="00F36C1A" w:rsidRDefault="00F36C1A"/>
    <w:p w14:paraId="3D306603" w14:textId="77777777" w:rsidR="00F36C1A" w:rsidRDefault="00447747">
      <w:pPr>
        <w:pStyle w:val="TableDescription"/>
      </w:pPr>
      <w:r>
        <w:t>Листинг 7 – funcs.js, ES2015</w:t>
      </w:r>
    </w:p>
    <w:p w14:paraId="04C65936" w14:textId="77777777" w:rsidR="00F36C1A" w:rsidRDefault="00447747">
      <w:pPr>
        <w:pStyle w:val="Listing"/>
      </w:pPr>
      <w:r>
        <w:t>import * as tasks from "./tasks.js";</w:t>
      </w:r>
      <w:r>
        <w:br/>
        <w:t>function task1(x) {</w:t>
      </w:r>
      <w:r>
        <w:br/>
        <w:t xml:space="preserve">    let a = document.getElementById</w:t>
      </w:r>
      <w:r>
        <w:t>("answer");</w:t>
      </w:r>
      <w:r>
        <w:br/>
        <w:t xml:space="preserve">    if (a != null) {</w:t>
      </w:r>
      <w:r>
        <w:br/>
        <w:t xml:space="preserve">        a.innerHTML = tasks.arraySum(x.split(" ").map(n =&gt; parseInt(n))).toString();</w:t>
      </w:r>
      <w:r>
        <w:br/>
        <w:t xml:space="preserve">    }</w:t>
      </w:r>
      <w:r>
        <w:br/>
        <w:t>}</w:t>
      </w:r>
      <w:r>
        <w:br/>
        <w:t>function task8(x, y) {</w:t>
      </w:r>
      <w:r>
        <w:br/>
        <w:t xml:space="preserve">    let a = document.getElementById("answer");</w:t>
      </w:r>
      <w:r>
        <w:br/>
        <w:t xml:space="preserve">    if (a != null) {</w:t>
      </w:r>
      <w:r>
        <w:br/>
        <w:t xml:space="preserve">        a.innerHTML = tasks.zipEqualCou</w:t>
      </w:r>
      <w:r>
        <w:t>nt(x.split(" ").map(n =&gt; parseInt(n)), y.split(" ").map(n =&gt; parseInt(n))).toString();</w:t>
      </w:r>
      <w:r>
        <w:br/>
        <w:t xml:space="preserve">    }</w:t>
      </w:r>
      <w:r>
        <w:br/>
        <w:t>}</w:t>
      </w:r>
      <w:r>
        <w:br/>
        <w:t>function task26(x) {</w:t>
      </w:r>
      <w:r>
        <w:br/>
      </w:r>
      <w:r>
        <w:lastRenderedPageBreak/>
        <w:t xml:space="preserve">    let a = document.getElementById("answer");</w:t>
      </w:r>
      <w:r>
        <w:br/>
        <w:t xml:space="preserve">    if (a != null) {</w:t>
      </w:r>
      <w:r>
        <w:br/>
        <w:t xml:space="preserve">        a.innerHTML = tasks.MinMax.differenceMaxMin(x.split(" ").map(n =</w:t>
      </w:r>
      <w:r>
        <w:t>&gt; parseInt(n))).toString();</w:t>
      </w:r>
      <w:r>
        <w:br/>
        <w:t xml:space="preserve">    }</w:t>
      </w:r>
      <w:r>
        <w:br/>
        <w:t>}</w:t>
      </w:r>
      <w:r>
        <w:br/>
        <w:t>window.task1 = task1;</w:t>
      </w:r>
      <w:r>
        <w:br/>
        <w:t>window.task8 = task8;</w:t>
      </w:r>
      <w:r>
        <w:br/>
        <w:t>window.task26 = task26;</w:t>
      </w:r>
      <w:r>
        <w:br/>
      </w:r>
    </w:p>
    <w:p w14:paraId="4859111B" w14:textId="77777777" w:rsidR="00F36C1A" w:rsidRDefault="00F36C1A"/>
    <w:p w14:paraId="1BF22442" w14:textId="77777777" w:rsidR="00F36C1A" w:rsidRDefault="00447747">
      <w:pPr>
        <w:pStyle w:val="Picture"/>
      </w:pPr>
      <w:r>
        <w:rPr>
          <w:noProof/>
        </w:rPr>
        <w:drawing>
          <wp:inline distT="0" distB="0" distL="0" distR="0" wp14:anchorId="4ADC8BB3" wp14:editId="09E81EC2">
            <wp:extent cx="5940000" cy="6841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684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BD96" w14:textId="77777777" w:rsidR="00F36C1A" w:rsidRPr="006531BB" w:rsidRDefault="00447747">
      <w:pPr>
        <w:pStyle w:val="PictureDescription"/>
        <w:rPr>
          <w:lang w:val="ru-RU"/>
        </w:rPr>
      </w:pPr>
      <w:r w:rsidRPr="006531BB">
        <w:rPr>
          <w:lang w:val="ru-RU"/>
        </w:rPr>
        <w:t>Рисунок 1 – Страница с задачами, первая задача</w:t>
      </w:r>
    </w:p>
    <w:p w14:paraId="2E58E87E" w14:textId="77777777" w:rsidR="00F36C1A" w:rsidRPr="006531BB" w:rsidRDefault="00447747">
      <w:pPr>
        <w:pStyle w:val="Heading1"/>
        <w:rPr>
          <w:lang w:val="ru-RU"/>
        </w:rPr>
      </w:pPr>
      <w:r w:rsidRPr="006531BB">
        <w:rPr>
          <w:lang w:val="ru-RU"/>
        </w:rPr>
        <w:lastRenderedPageBreak/>
        <w:t>4 Вывод</w:t>
      </w:r>
    </w:p>
    <w:p w14:paraId="23DC05F0" w14:textId="279FF078" w:rsidR="00F36C1A" w:rsidRPr="006531BB" w:rsidRDefault="00447747">
      <w:pPr>
        <w:rPr>
          <w:lang w:val="ru-RU"/>
        </w:rPr>
      </w:pPr>
      <w:r w:rsidRPr="006531BB">
        <w:rPr>
          <w:lang w:val="ru-RU"/>
        </w:rPr>
        <w:t>Были освоены на практике базовые возможности динамического управления содержимым веб-страниц</w:t>
      </w:r>
      <w:r w:rsidRPr="006531BB">
        <w:rPr>
          <w:lang w:val="ru-RU"/>
        </w:rPr>
        <w:t xml:space="preserve">ы. Сайт доступен по адресу </w:t>
      </w:r>
      <w:r w:rsidR="006531BB">
        <w:fldChar w:fldCharType="begin"/>
      </w:r>
      <w:r w:rsidR="006531BB" w:rsidRPr="006531BB">
        <w:rPr>
          <w:lang w:val="ru-RU"/>
        </w:rPr>
        <w:instrText xml:space="preserve"> </w:instrText>
      </w:r>
      <w:r w:rsidR="006531BB">
        <w:instrText>HYPERLINK</w:instrText>
      </w:r>
      <w:r w:rsidR="006531BB" w:rsidRPr="006531BB">
        <w:rPr>
          <w:lang w:val="ru-RU"/>
        </w:rPr>
        <w:instrText xml:space="preserve"> "</w:instrText>
      </w:r>
      <w:r w:rsidR="006531BB">
        <w:instrText>https</w:instrText>
      </w:r>
      <w:r w:rsidR="006531BB" w:rsidRPr="006531BB">
        <w:rPr>
          <w:lang w:val="ru-RU"/>
        </w:rPr>
        <w:instrText>://</w:instrText>
      </w:r>
      <w:r w:rsidR="006531BB">
        <w:instrText>prekel</w:instrText>
      </w:r>
      <w:r w:rsidR="006531BB" w:rsidRPr="006531BB">
        <w:rPr>
          <w:lang w:val="ru-RU"/>
        </w:rPr>
        <w:instrText>.</w:instrText>
      </w:r>
      <w:r w:rsidR="006531BB">
        <w:instrText>github</w:instrText>
      </w:r>
      <w:r w:rsidR="006531BB" w:rsidRPr="006531BB">
        <w:rPr>
          <w:lang w:val="ru-RU"/>
        </w:rPr>
        <w:instrText>.</w:instrText>
      </w:r>
      <w:r w:rsidR="006531BB">
        <w:instrText>io</w:instrText>
      </w:r>
      <w:r w:rsidR="006531BB" w:rsidRPr="006531BB">
        <w:rPr>
          <w:lang w:val="ru-RU"/>
        </w:rPr>
        <w:instrText>/</w:instrText>
      </w:r>
      <w:r w:rsidR="006531BB">
        <w:instrText>WebFrontend</w:instrText>
      </w:r>
      <w:r w:rsidR="006531BB" w:rsidRPr="006531BB">
        <w:rPr>
          <w:lang w:val="ru-RU"/>
        </w:rPr>
        <w:instrText>/</w:instrText>
      </w:r>
      <w:r w:rsidR="006531BB">
        <w:instrText>Pr</w:instrText>
      </w:r>
      <w:r w:rsidR="006531BB" w:rsidRPr="006531BB">
        <w:rPr>
          <w:lang w:val="ru-RU"/>
        </w:rPr>
        <w:instrText>_06/</w:instrText>
      </w:r>
      <w:r w:rsidR="006531BB">
        <w:instrText>tasks</w:instrText>
      </w:r>
      <w:r w:rsidR="006531BB" w:rsidRPr="006531BB">
        <w:rPr>
          <w:lang w:val="ru-RU"/>
        </w:rPr>
        <w:instrText>.</w:instrText>
      </w:r>
      <w:r w:rsidR="006531BB">
        <w:instrText>html</w:instrText>
      </w:r>
      <w:r w:rsidR="006531BB" w:rsidRPr="006531BB">
        <w:rPr>
          <w:lang w:val="ru-RU"/>
        </w:rPr>
        <w:instrText xml:space="preserve">" </w:instrText>
      </w:r>
      <w:r w:rsidR="006531BB">
        <w:fldChar w:fldCharType="separate"/>
      </w:r>
      <w:r w:rsidR="006531BB" w:rsidRPr="006531BB">
        <w:rPr>
          <w:rStyle w:val="Hyperlink"/>
        </w:rPr>
        <w:t>https</w:t>
      </w:r>
      <w:r w:rsidR="006531BB" w:rsidRPr="006531BB">
        <w:rPr>
          <w:rStyle w:val="Hyperlink"/>
          <w:lang w:val="ru-RU"/>
        </w:rPr>
        <w:t>://</w:t>
      </w:r>
      <w:r w:rsidR="006531BB" w:rsidRPr="006531BB">
        <w:rPr>
          <w:rStyle w:val="Hyperlink"/>
        </w:rPr>
        <w:t>prekel</w:t>
      </w:r>
      <w:r w:rsidR="006531BB" w:rsidRPr="006531BB">
        <w:rPr>
          <w:rStyle w:val="Hyperlink"/>
          <w:lang w:val="ru-RU"/>
        </w:rPr>
        <w:t>.</w:t>
      </w:r>
      <w:proofErr w:type="spellStart"/>
      <w:r w:rsidR="006531BB" w:rsidRPr="006531BB">
        <w:rPr>
          <w:rStyle w:val="Hyperlink"/>
        </w:rPr>
        <w:t>github</w:t>
      </w:r>
      <w:proofErr w:type="spellEnd"/>
      <w:r w:rsidR="006531BB" w:rsidRPr="006531BB">
        <w:rPr>
          <w:rStyle w:val="Hyperlink"/>
          <w:lang w:val="ru-RU"/>
        </w:rPr>
        <w:t>.</w:t>
      </w:r>
      <w:r w:rsidR="006531BB" w:rsidRPr="006531BB">
        <w:rPr>
          <w:rStyle w:val="Hyperlink"/>
        </w:rPr>
        <w:t>io</w:t>
      </w:r>
      <w:r w:rsidR="006531BB" w:rsidRPr="006531BB">
        <w:rPr>
          <w:rStyle w:val="Hyperlink"/>
          <w:lang w:val="ru-RU"/>
        </w:rPr>
        <w:t>/</w:t>
      </w:r>
      <w:proofErr w:type="spellStart"/>
      <w:r w:rsidR="006531BB" w:rsidRPr="006531BB">
        <w:rPr>
          <w:rStyle w:val="Hyperlink"/>
        </w:rPr>
        <w:t>WebFrontend</w:t>
      </w:r>
      <w:proofErr w:type="spellEnd"/>
      <w:r w:rsidR="006531BB" w:rsidRPr="006531BB">
        <w:rPr>
          <w:rStyle w:val="Hyperlink"/>
          <w:lang w:val="ru-RU"/>
        </w:rPr>
        <w:t>/</w:t>
      </w:r>
      <w:proofErr w:type="spellStart"/>
      <w:r w:rsidR="006531BB" w:rsidRPr="006531BB">
        <w:rPr>
          <w:rStyle w:val="Hyperlink"/>
        </w:rPr>
        <w:t>Pr</w:t>
      </w:r>
      <w:proofErr w:type="spellEnd"/>
      <w:r w:rsidR="006531BB" w:rsidRPr="006531BB">
        <w:rPr>
          <w:rStyle w:val="Hyperlink"/>
          <w:lang w:val="ru-RU"/>
        </w:rPr>
        <w:t>_06/</w:t>
      </w:r>
      <w:r w:rsidR="006531BB" w:rsidRPr="006531BB">
        <w:rPr>
          <w:rStyle w:val="Hyperlink"/>
        </w:rPr>
        <w:t>tasks</w:t>
      </w:r>
      <w:r w:rsidR="006531BB" w:rsidRPr="006531BB">
        <w:rPr>
          <w:rStyle w:val="Hyperlink"/>
          <w:lang w:val="ru-RU"/>
        </w:rPr>
        <w:t>.</w:t>
      </w:r>
      <w:r w:rsidR="006531BB" w:rsidRPr="006531BB">
        <w:rPr>
          <w:rStyle w:val="Hyperlink"/>
        </w:rPr>
        <w:t>html</w:t>
      </w:r>
      <w:r w:rsidR="006531BB">
        <w:fldChar w:fldCharType="end"/>
      </w:r>
    </w:p>
    <w:sectPr w:rsidR="00F36C1A" w:rsidRPr="006531BB" w:rsidSect="006C28FD">
      <w:footerReference w:type="default" r:id="rId9"/>
      <w:headerReference w:type="first" r:id="rId1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1679" w14:textId="77777777" w:rsidR="00447747" w:rsidRDefault="00447747" w:rsidP="006C28FD">
      <w:pPr>
        <w:spacing w:line="240" w:lineRule="auto"/>
      </w:pPr>
      <w:r>
        <w:separator/>
      </w:r>
    </w:p>
  </w:endnote>
  <w:endnote w:type="continuationSeparator" w:id="0">
    <w:p w14:paraId="3847428A" w14:textId="77777777" w:rsidR="00447747" w:rsidRDefault="00447747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0C8E1" w14:textId="77777777" w:rsidR="006C28FD" w:rsidRDefault="00447747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40372AD1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0B303" w14:textId="77777777" w:rsidR="00447747" w:rsidRDefault="00447747" w:rsidP="006C28FD">
      <w:pPr>
        <w:spacing w:line="240" w:lineRule="auto"/>
      </w:pPr>
      <w:r>
        <w:separator/>
      </w:r>
    </w:p>
  </w:footnote>
  <w:footnote w:type="continuationSeparator" w:id="0">
    <w:p w14:paraId="1A8BC759" w14:textId="77777777" w:rsidR="00447747" w:rsidRDefault="00447747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899F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29639D"/>
    <w:rsid w:val="00326F90"/>
    <w:rsid w:val="00447747"/>
    <w:rsid w:val="004C19F5"/>
    <w:rsid w:val="005E5439"/>
    <w:rsid w:val="006531BB"/>
    <w:rsid w:val="006C28FD"/>
    <w:rsid w:val="00750007"/>
    <w:rsid w:val="00AA1D8D"/>
    <w:rsid w:val="00B033D5"/>
    <w:rsid w:val="00B47730"/>
    <w:rsid w:val="00CA731E"/>
    <w:rsid w:val="00CB0664"/>
    <w:rsid w:val="00CD07CB"/>
    <w:rsid w:val="00F36C1A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EC0945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653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2020-10-20T14:30:00Z</dcterms:created>
  <dcterms:modified xsi:type="dcterms:W3CDTF">2020-10-20T14:30:00Z</dcterms:modified>
  <cp:category/>
</cp:coreProperties>
</file>
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5380" w14:textId="77777777" w:rsidR="000772D3" w:rsidRPr="00FC31B4" w:rsidRDefault="000772D3" w:rsidP="000772D3">
      <w:pPr>
        <w:pStyle w:val="TypeForHelpTitlePageCenter"/>
        <w:rPr>
          <w:lang w:val="ru-RU"/>
        </w:rPr>
      </w:pPr>
      <w:r w:rsidRPr="00FC31B4">
        <w:rPr>
          <w:lang w:val="ru-RU"/>
        </w:rPr>
        <w:t>Федеральное государственное автономное</w:t>
      </w:r>
    </w:p>
    <w:p w14:paraId="675E53AD" w14:textId="77777777" w:rsidR="007225CD" w:rsidRPr="00FC31B4" w:rsidRDefault="004F1D2D">
      <w:pPr>
        <w:pStyle w:val="TypeForHelpTitlePageCenter"/>
        <w:rPr>
          <w:lang w:val="ru-RU"/>
        </w:rPr>
      </w:pPr>
      <w:r w:rsidRPr="00FC31B4">
        <w:rPr>
          <w:lang w:val="ru-RU"/>
        </w:rPr>
        <w:t>образовательное учреждение</w:t>
      </w:r>
    </w:p>
    <w:p w14:paraId="28BD0F8E" w14:textId="77777777" w:rsidR="007225CD" w:rsidRPr="00FC31B4" w:rsidRDefault="004F1D2D">
      <w:pPr>
        <w:pStyle w:val="TypeForHelpTitlePageCenter"/>
        <w:rPr>
          <w:lang w:val="ru-RU"/>
        </w:rPr>
      </w:pPr>
      <w:r w:rsidRPr="00FC31B4">
        <w:rPr>
          <w:lang w:val="ru-RU"/>
        </w:rPr>
        <w:t>высшего образования</w:t>
      </w:r>
    </w:p>
    <w:p w14:paraId="780A9027" w14:textId="77777777" w:rsidR="007225CD" w:rsidRPr="00FC31B4" w:rsidRDefault="004F1D2D">
      <w:pPr>
        <w:pStyle w:val="TypeForHelpTitlePageCenter"/>
        <w:rPr>
          <w:lang w:val="ru-RU"/>
        </w:rPr>
      </w:pPr>
      <w:r w:rsidRPr="00FC31B4">
        <w:rPr>
          <w:lang w:val="ru-RU"/>
        </w:rPr>
        <w:t>«СИБИРСКИЙ ФЕДЕРАЛЬНЫЙ УНИВЕРСИТЕТ»</w:t>
      </w:r>
    </w:p>
    <w:p w14:paraId="484912A4" w14:textId="77777777" w:rsidR="007225CD" w:rsidRPr="00FC31B4" w:rsidRDefault="007225CD">
      <w:pPr>
        <w:pStyle w:val="TypeForHelpTitlePageCenter"/>
        <w:rPr>
          <w:lang w:val="ru-RU"/>
        </w:rPr>
      </w:pPr>
    </w:p>
    <w:p w14:paraId="365CFBC4" w14:textId="77777777" w:rsidR="007225CD" w:rsidRPr="00FC31B4" w:rsidRDefault="004F1D2D">
      <w:pPr>
        <w:pStyle w:val="DepartmentAndSubject"/>
        <w:rPr>
          <w:lang w:val="ru-RU"/>
        </w:rPr>
      </w:pPr>
      <w:r w:rsidRPr="00FC31B4">
        <w:rPr>
          <w:lang w:val="ru-RU"/>
        </w:rPr>
        <w:t>Институт Космических и информационных технологий</w:t>
      </w:r>
    </w:p>
    <w:p w14:paraId="28334E0B" w14:textId="77777777" w:rsidR="007225CD" w:rsidRPr="00FC31B4" w:rsidRDefault="004F1D2D">
      <w:pPr>
        <w:pStyle w:val="Subscript"/>
        <w:rPr>
          <w:lang w:val="ru-RU"/>
        </w:rPr>
      </w:pPr>
      <w:r w:rsidRPr="00FC31B4">
        <w:rPr>
          <w:lang w:val="ru-RU"/>
        </w:rPr>
        <w:t>институт</w:t>
      </w:r>
    </w:p>
    <w:p w14:paraId="5345CC8B" w14:textId="77777777" w:rsidR="007225CD" w:rsidRPr="00FC31B4" w:rsidRDefault="004F1D2D">
      <w:pPr>
        <w:pStyle w:val="DepartmentAndSubject"/>
        <w:rPr>
          <w:lang w:val="ru-RU"/>
        </w:rPr>
      </w:pPr>
      <w:r w:rsidRPr="00FC31B4">
        <w:rPr>
          <w:lang w:val="ru-RU"/>
        </w:rPr>
        <w:t>Кафедра «Информатика»</w:t>
      </w:r>
    </w:p>
    <w:p w14:paraId="37C4D474" w14:textId="77777777" w:rsidR="007225CD" w:rsidRPr="00FC31B4" w:rsidRDefault="004F1D2D">
      <w:pPr>
        <w:pStyle w:val="Subscript"/>
        <w:rPr>
          <w:lang w:val="ru-RU"/>
        </w:rPr>
      </w:pPr>
      <w:r w:rsidRPr="00FC31B4">
        <w:rPr>
          <w:lang w:val="ru-RU"/>
        </w:rPr>
        <w:t>кафедра</w:t>
      </w:r>
    </w:p>
    <w:p w14:paraId="15172575" w14:textId="77777777" w:rsidR="007225CD" w:rsidRPr="00FC31B4" w:rsidRDefault="007225CD">
      <w:pPr>
        <w:pStyle w:val="TypeForHelpTitlePageCenter"/>
        <w:rPr>
          <w:lang w:val="ru-RU"/>
        </w:rPr>
      </w:pPr>
    </w:p>
    <w:p w14:paraId="3404BFA3" w14:textId="77777777" w:rsidR="007225CD" w:rsidRPr="00FC31B4" w:rsidRDefault="007225CD">
      <w:pPr>
        <w:pStyle w:val="TypeForHelpTitlePageCenter"/>
        <w:rPr>
          <w:lang w:val="ru-RU"/>
        </w:rPr>
      </w:pPr>
    </w:p>
    <w:p w14:paraId="3538AAA7" w14:textId="77777777" w:rsidR="007225CD" w:rsidRPr="00FC31B4" w:rsidRDefault="007225CD">
      <w:pPr>
        <w:pStyle w:val="TypeForHelpTitlePageCenter"/>
        <w:rPr>
          <w:lang w:val="ru-RU"/>
        </w:rPr>
      </w:pPr>
    </w:p>
    <w:p w14:paraId="59F7ABB9" w14:textId="77777777" w:rsidR="007225CD" w:rsidRPr="00FC31B4" w:rsidRDefault="007225CD">
      <w:pPr>
        <w:pStyle w:val="TypeForHelpTitlePageCenter"/>
        <w:rPr>
          <w:lang w:val="ru-RU"/>
        </w:rPr>
      </w:pPr>
    </w:p>
    <w:p w14:paraId="0D83B6FF" w14:textId="77777777" w:rsidR="007225CD" w:rsidRPr="00FC31B4" w:rsidRDefault="007225CD">
      <w:pPr>
        <w:pStyle w:val="TypeForHelpTitlePageCenter"/>
        <w:rPr>
          <w:lang w:val="ru-RU"/>
        </w:rPr>
      </w:pPr>
    </w:p>
    <w:p w14:paraId="110FFF80" w14:textId="77777777" w:rsidR="007225CD" w:rsidRPr="00FC31B4" w:rsidRDefault="007225CD">
      <w:pPr>
        <w:pStyle w:val="TypeForHelpTitlePageCenter"/>
        <w:rPr>
          <w:lang w:val="ru-RU"/>
        </w:rPr>
      </w:pPr>
    </w:p>
    <w:p w14:paraId="2DC98115" w14:textId="77777777" w:rsidR="007225CD" w:rsidRPr="00FC31B4" w:rsidRDefault="007225CD">
      <w:pPr>
        <w:pStyle w:val="TypeForHelpTitlePageCenter"/>
        <w:rPr>
          <w:lang w:val="ru-RU"/>
        </w:rPr>
      </w:pPr>
    </w:p>
    <w:p w14:paraId="2669C338" w14:textId="77777777" w:rsidR="007225CD" w:rsidRPr="00FC31B4" w:rsidRDefault="007225CD">
      <w:pPr>
        <w:pStyle w:val="TypeForHelpTitlePageCenter"/>
        <w:rPr>
          <w:lang w:val="ru-RU"/>
        </w:rPr>
      </w:pPr>
    </w:p>
    <w:p w14:paraId="427304D9" w14:textId="77777777" w:rsidR="007225CD" w:rsidRPr="00FC31B4" w:rsidRDefault="007225CD">
      <w:pPr>
        <w:pStyle w:val="TypeForHelpTitlePageCenter"/>
        <w:rPr>
          <w:lang w:val="ru-RU"/>
        </w:rPr>
      </w:pPr>
    </w:p>
    <w:p w14:paraId="518DD9F0" w14:textId="77777777" w:rsidR="007225CD" w:rsidRPr="00FC31B4" w:rsidRDefault="007225CD">
      <w:pPr>
        <w:pStyle w:val="TypeForHelpTitlePageCenter"/>
        <w:rPr>
          <w:lang w:val="ru-RU"/>
        </w:rPr>
      </w:pPr>
    </w:p>
    <w:p w14:paraId="49EEB59C" w14:textId="77777777" w:rsidR="007225CD" w:rsidRPr="00FC31B4" w:rsidRDefault="004F1D2D">
      <w:pPr>
        <w:pStyle w:val="JobTitle"/>
        <w:rPr>
          <w:lang w:val="ru-RU"/>
        </w:rPr>
      </w:pPr>
      <w:r w:rsidRPr="00FC31B4">
        <w:rPr>
          <w:lang w:val="ru-RU"/>
        </w:rPr>
        <w:t xml:space="preserve">ОТЧЕТ ПО </w:t>
      </w:r>
      <w:r w:rsidRPr="00FC31B4">
        <w:rPr>
          <w:lang w:val="ru-RU"/>
        </w:rPr>
        <w:t>ПРАКТИЧЕСКОЙ РАБОТЕ №5</w:t>
      </w:r>
    </w:p>
    <w:p w14:paraId="65BA1150" w14:textId="77777777" w:rsidR="007225CD" w:rsidRPr="00FC31B4" w:rsidRDefault="007225CD">
      <w:pPr>
        <w:pStyle w:val="TypeForHelpTitlePageCenter"/>
        <w:rPr>
          <w:lang w:val="ru-RU"/>
        </w:rPr>
      </w:pPr>
    </w:p>
    <w:p w14:paraId="2E371CA1" w14:textId="77777777" w:rsidR="007225CD" w:rsidRDefault="004F1D2D">
      <w:pPr>
        <w:pStyle w:val="DepartmentAndSubject"/>
      </w:pPr>
      <w:r>
        <w:t>Sass-</w:t>
      </w:r>
      <w:proofErr w:type="spellStart"/>
      <w:r>
        <w:t>файлы</w:t>
      </w:r>
      <w:proofErr w:type="spellEnd"/>
      <w:r>
        <w:t xml:space="preserve"> Bootstrap</w:t>
      </w:r>
    </w:p>
    <w:p w14:paraId="13521BEA" w14:textId="77777777" w:rsidR="007225CD" w:rsidRDefault="004F1D2D">
      <w:pPr>
        <w:pStyle w:val="Subscript"/>
      </w:pPr>
      <w:r>
        <w:t>тема</w:t>
      </w:r>
    </w:p>
    <w:p w14:paraId="5005A82A" w14:textId="77777777" w:rsidR="007225CD" w:rsidRDefault="007225CD">
      <w:pPr>
        <w:pStyle w:val="TypeForHelpTitlePageCenter"/>
      </w:pPr>
    </w:p>
    <w:p w14:paraId="04112A07" w14:textId="77777777" w:rsidR="007225CD" w:rsidRDefault="007225CD">
      <w:pPr>
        <w:pStyle w:val="TypeForHelpTitlePageCenter"/>
      </w:pPr>
    </w:p>
    <w:p w14:paraId="21860F0F" w14:textId="77777777" w:rsidR="007225CD" w:rsidRDefault="007225CD">
      <w:pPr>
        <w:pStyle w:val="TypeForHelpTitlePageCenter"/>
      </w:pPr>
    </w:p>
    <w:p w14:paraId="2EFC74FD" w14:textId="77777777" w:rsidR="007225CD" w:rsidRDefault="007225CD">
      <w:pPr>
        <w:pStyle w:val="TypeForHelpTitlePageCenter"/>
      </w:pPr>
    </w:p>
    <w:p w14:paraId="2620CCC7" w14:textId="77777777" w:rsidR="007225CD" w:rsidRDefault="007225CD">
      <w:pPr>
        <w:pStyle w:val="TypeForHelpTitlePageCenter"/>
      </w:pPr>
    </w:p>
    <w:p w14:paraId="535CB0FA" w14:textId="77777777" w:rsidR="007225CD" w:rsidRDefault="007225CD">
      <w:pPr>
        <w:pStyle w:val="TypeForHelpTitlePageCenter"/>
      </w:pPr>
    </w:p>
    <w:p w14:paraId="25FE59FD" w14:textId="77777777" w:rsidR="007225CD" w:rsidRDefault="007225CD">
      <w:pPr>
        <w:pStyle w:val="TypeForHelpTitlePageCenter"/>
      </w:pPr>
    </w:p>
    <w:p w14:paraId="29CEF95B" w14:textId="77777777" w:rsidR="007225CD" w:rsidRDefault="007225CD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7225CD" w14:paraId="341C43D7" w14:textId="77777777">
        <w:tc>
          <w:tcPr>
            <w:tcW w:w="4927" w:type="dxa"/>
          </w:tcPr>
          <w:p w14:paraId="0440E59D" w14:textId="77777777" w:rsidR="007225CD" w:rsidRDefault="004F1D2D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48B56B70" w14:textId="77777777" w:rsidR="007225CD" w:rsidRDefault="004F1D2D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72E77263" w14:textId="77777777" w:rsidR="007225CD" w:rsidRDefault="004F1D2D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7225CD" w14:paraId="70DF37F5" w14:textId="77777777">
        <w:tc>
          <w:tcPr>
            <w:tcW w:w="4927" w:type="dxa"/>
          </w:tcPr>
          <w:p w14:paraId="3B635CF5" w14:textId="77777777" w:rsidR="007225CD" w:rsidRDefault="004F1D2D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6DF1F247" w14:textId="77777777" w:rsidR="007225CD" w:rsidRDefault="004F1D2D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5E86E5F" w14:textId="77777777" w:rsidR="007225CD" w:rsidRDefault="004F1D2D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7225CD" w14:paraId="2FE1F506" w14:textId="77777777">
        <w:tc>
          <w:tcPr>
            <w:tcW w:w="4927" w:type="dxa"/>
          </w:tcPr>
          <w:p w14:paraId="3E729F2D" w14:textId="77777777" w:rsidR="007225CD" w:rsidRDefault="004F1D2D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4E514DD9" w14:textId="77777777" w:rsidR="007225CD" w:rsidRDefault="004F1D2D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0246922" w14:textId="77777777" w:rsidR="007225CD" w:rsidRDefault="004F1D2D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7225CD" w14:paraId="775E5470" w14:textId="77777777">
        <w:tc>
          <w:tcPr>
            <w:tcW w:w="4927" w:type="dxa"/>
          </w:tcPr>
          <w:p w14:paraId="0A81BF73" w14:textId="77777777" w:rsidR="007225CD" w:rsidRDefault="004F1D2D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2E9A5135" w14:textId="77777777" w:rsidR="007225CD" w:rsidRDefault="004F1D2D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12A1B18" w14:textId="77777777" w:rsidR="007225CD" w:rsidRDefault="004F1D2D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78DA3C1A" w14:textId="77777777" w:rsidR="007225CD" w:rsidRDefault="007225CD">
      <w:pPr>
        <w:pStyle w:val="TypeForHelpTitlePageCenter"/>
      </w:pPr>
    </w:p>
    <w:p w14:paraId="6740B58B" w14:textId="77777777" w:rsidR="007225CD" w:rsidRDefault="007225CD">
      <w:pPr>
        <w:pStyle w:val="TypeForHelpTitlePageCenter"/>
      </w:pPr>
    </w:p>
    <w:p w14:paraId="38817854" w14:textId="77777777" w:rsidR="007225CD" w:rsidRDefault="007225CD">
      <w:pPr>
        <w:pStyle w:val="TypeForHelpTitlePageCenter"/>
      </w:pPr>
    </w:p>
    <w:p w14:paraId="59F1F865" w14:textId="77777777" w:rsidR="007225CD" w:rsidRDefault="007225CD">
      <w:pPr>
        <w:pStyle w:val="TypeForHelpTitlePageCenter"/>
      </w:pPr>
    </w:p>
    <w:p w14:paraId="32D31847" w14:textId="77777777" w:rsidR="007225CD" w:rsidRDefault="007225CD">
      <w:pPr>
        <w:pStyle w:val="TypeForHelpTitlePageCenter"/>
      </w:pPr>
    </w:p>
    <w:p w14:paraId="6757309C" w14:textId="77777777" w:rsidR="007225CD" w:rsidRDefault="007225CD">
      <w:pPr>
        <w:pStyle w:val="TypeForHelpTitlePageCenter"/>
      </w:pPr>
    </w:p>
    <w:p w14:paraId="16F0C231" w14:textId="77777777" w:rsidR="007225CD" w:rsidRDefault="007225CD">
      <w:pPr>
        <w:pStyle w:val="TypeForHelpTitlePageCenter"/>
      </w:pPr>
    </w:p>
    <w:p w14:paraId="2D568C65" w14:textId="77777777" w:rsidR="007225CD" w:rsidRDefault="007225CD">
      <w:pPr>
        <w:pStyle w:val="TypeForHelpTitlePageCenter"/>
      </w:pPr>
    </w:p>
    <w:p w14:paraId="6C54DA2D" w14:textId="77777777" w:rsidR="007225CD" w:rsidRDefault="007225CD">
      <w:pPr>
        <w:pStyle w:val="TypeForHelpTitlePageCenter"/>
      </w:pPr>
    </w:p>
    <w:p w14:paraId="0E42E83C" w14:textId="77777777" w:rsidR="007225CD" w:rsidRDefault="007225CD">
      <w:pPr>
        <w:pStyle w:val="TypeForHelpTitlePageCenter"/>
      </w:pPr>
    </w:p>
    <w:p w14:paraId="37D41140" w14:textId="77777777" w:rsidR="007225CD" w:rsidRDefault="004F1D2D">
      <w:pPr>
        <w:pStyle w:val="TypeForHelpTitlePageCenter"/>
      </w:pPr>
      <w:r>
        <w:t>Красноярск 2020</w:t>
      </w:r>
    </w:p>
    <w:p w14:paraId="5DA69AB7" w14:textId="77777777" w:rsidR="007225CD" w:rsidRDefault="004F1D2D">
      <w:pPr>
        <w:pStyle w:val="Heading1"/>
      </w:pPr>
      <w:r>
        <w:lastRenderedPageBreak/>
        <w:t>1 Цель</w:t>
      </w:r>
    </w:p>
    <w:p w14:paraId="5B8A4FD8" w14:textId="77777777" w:rsidR="007225CD" w:rsidRPr="00FC31B4" w:rsidRDefault="004F1D2D">
      <w:pPr>
        <w:rPr>
          <w:lang w:val="ru-RU"/>
        </w:rPr>
      </w:pPr>
      <w:r w:rsidRPr="00FC31B4">
        <w:rPr>
          <w:lang w:val="ru-RU"/>
        </w:rPr>
        <w:t xml:space="preserve">Научиться применять возможности классов </w:t>
      </w:r>
      <w:r>
        <w:t>Bootstrap</w:t>
      </w:r>
      <w:r w:rsidRPr="00FC31B4">
        <w:rPr>
          <w:lang w:val="ru-RU"/>
        </w:rPr>
        <w:t xml:space="preserve"> в процессе создания разметки проекта.</w:t>
      </w:r>
    </w:p>
    <w:p w14:paraId="64260ADA" w14:textId="024C36E2" w:rsidR="007225CD" w:rsidRPr="00FC31B4" w:rsidRDefault="004F1D2D">
      <w:pPr>
        <w:pStyle w:val="Heading1"/>
        <w:rPr>
          <w:lang w:val="ru-RU"/>
        </w:rPr>
      </w:pPr>
      <w:r w:rsidRPr="00FC31B4">
        <w:rPr>
          <w:lang w:val="ru-RU"/>
        </w:rPr>
        <w:t>2 Задачи</w:t>
      </w:r>
    </w:p>
    <w:p w14:paraId="415C0606" w14:textId="77777777" w:rsidR="00FC31B4" w:rsidRDefault="00FC31B4" w:rsidP="00FC31B4">
      <w:pPr>
        <w:pStyle w:val="Textbody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выполнения практического задания необходимо решить следующие задачи:</w:t>
      </w:r>
    </w:p>
    <w:p w14:paraId="025FF896" w14:textId="72BF4B12" w:rsidR="00FC31B4" w:rsidRDefault="00FC31B4" w:rsidP="00FC31B4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создать несколько </w:t>
      </w:r>
      <w:r>
        <w:rPr>
          <w:rFonts w:ascii="Times New Roman" w:hAnsi="Times New Roman"/>
          <w:color w:val="000000"/>
          <w:sz w:val="28"/>
          <w:lang w:val="en-US"/>
        </w:rPr>
        <w:t>Sass</w:t>
      </w:r>
      <w:r>
        <w:rPr>
          <w:rFonts w:ascii="Times New Roman" w:hAnsi="Times New Roman"/>
          <w:color w:val="000000"/>
          <w:sz w:val="28"/>
          <w:lang w:val="en-US"/>
        </w:rPr>
        <w:t>-</w:t>
      </w:r>
      <w:r>
        <w:rPr>
          <w:rFonts w:ascii="Times New Roman" w:hAnsi="Times New Roman"/>
          <w:color w:val="000000"/>
          <w:sz w:val="28"/>
        </w:rPr>
        <w:t>переменных;</w:t>
      </w:r>
    </w:p>
    <w:p w14:paraId="36D05541" w14:textId="77777777" w:rsidR="00FC31B4" w:rsidRDefault="00FC31B4" w:rsidP="00FC31B4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использовать созданные переменные при работе с правилами </w:t>
      </w:r>
      <w:r>
        <w:rPr>
          <w:rFonts w:ascii="Times New Roman" w:hAnsi="Times New Roman"/>
          <w:color w:val="000000"/>
          <w:sz w:val="28"/>
          <w:lang w:val="en-US"/>
        </w:rPr>
        <w:t>CSS</w:t>
      </w:r>
      <w:r w:rsidRPr="00947B73">
        <w:rPr>
          <w:rFonts w:ascii="Times New Roman" w:hAnsi="Times New Roman"/>
          <w:color w:val="000000"/>
          <w:sz w:val="28"/>
        </w:rPr>
        <w:t>;</w:t>
      </w:r>
    </w:p>
    <w:p w14:paraId="40E236C5" w14:textId="3CE4B917" w:rsidR="00FC31B4" w:rsidRPr="00FC31B4" w:rsidRDefault="00FC31B4" w:rsidP="00FC31B4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скомпилировать </w:t>
      </w:r>
      <w:r>
        <w:rPr>
          <w:rFonts w:ascii="Times New Roman" w:hAnsi="Times New Roman"/>
          <w:color w:val="000000"/>
          <w:sz w:val="28"/>
          <w:lang w:val="en-US"/>
        </w:rPr>
        <w:t>Sass</w:t>
      </w:r>
      <w:r w:rsidRPr="00947B73"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файл в </w:t>
      </w:r>
      <w:r>
        <w:rPr>
          <w:rFonts w:ascii="Times New Roman" w:hAnsi="Times New Roman"/>
          <w:color w:val="000000"/>
          <w:sz w:val="28"/>
          <w:lang w:val="en-US"/>
        </w:rPr>
        <w:t>CSS</w:t>
      </w:r>
      <w:r w:rsidRPr="00947B73"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>файл</w:t>
      </w:r>
      <w:r w:rsidRPr="00947B73">
        <w:rPr>
          <w:rFonts w:ascii="Times New Roman" w:hAnsi="Times New Roman"/>
          <w:color w:val="000000"/>
          <w:sz w:val="28"/>
        </w:rPr>
        <w:t>.</w:t>
      </w:r>
    </w:p>
    <w:p w14:paraId="227B30ED" w14:textId="77777777" w:rsidR="007225CD" w:rsidRPr="00FC31B4" w:rsidRDefault="004F1D2D">
      <w:pPr>
        <w:pStyle w:val="Heading1"/>
        <w:rPr>
          <w:lang w:val="ru-RU"/>
        </w:rPr>
      </w:pPr>
      <w:r w:rsidRPr="00FC31B4">
        <w:rPr>
          <w:lang w:val="ru-RU"/>
        </w:rPr>
        <w:t>3</w:t>
      </w:r>
      <w:r w:rsidRPr="00FC31B4">
        <w:rPr>
          <w:lang w:val="ru-RU"/>
        </w:rPr>
        <w:t xml:space="preserve"> Ход работы</w:t>
      </w:r>
    </w:p>
    <w:p w14:paraId="6B10C4DE" w14:textId="77777777" w:rsidR="007225CD" w:rsidRPr="00FC31B4" w:rsidRDefault="004F1D2D">
      <w:pPr>
        <w:rPr>
          <w:lang w:val="ru-RU"/>
        </w:rPr>
      </w:pPr>
      <w:r w:rsidRPr="00FC31B4">
        <w:rPr>
          <w:lang w:val="ru-RU"/>
        </w:rPr>
        <w:t xml:space="preserve">Подключен </w:t>
      </w:r>
      <w:proofErr w:type="spellStart"/>
      <w:r>
        <w:t>npm</w:t>
      </w:r>
      <w:proofErr w:type="spellEnd"/>
      <w:r w:rsidRPr="00FC31B4">
        <w:rPr>
          <w:lang w:val="ru-RU"/>
        </w:rPr>
        <w:t xml:space="preserve">-пакет </w:t>
      </w:r>
      <w:r>
        <w:t>node</w:t>
      </w:r>
      <w:r w:rsidRPr="00FC31B4">
        <w:rPr>
          <w:lang w:val="ru-RU"/>
        </w:rPr>
        <w:t>-</w:t>
      </w:r>
      <w:r>
        <w:t>sass</w:t>
      </w:r>
      <w:r w:rsidRPr="00FC31B4">
        <w:rPr>
          <w:lang w:val="ru-RU"/>
        </w:rPr>
        <w:t xml:space="preserve">. Написан </w:t>
      </w:r>
      <w:proofErr w:type="spellStart"/>
      <w:r>
        <w:t>scss</w:t>
      </w:r>
      <w:proofErr w:type="spellEnd"/>
      <w:r w:rsidRPr="00FC31B4">
        <w:rPr>
          <w:lang w:val="ru-RU"/>
        </w:rPr>
        <w:t xml:space="preserve"> файл, переопределяющий переменную основного цвета, импортирующую </w:t>
      </w:r>
      <w:r>
        <w:t>Bootstrap</w:t>
      </w:r>
      <w:r w:rsidRPr="00FC31B4">
        <w:rPr>
          <w:lang w:val="ru-RU"/>
        </w:rPr>
        <w:t xml:space="preserve"> (уст</w:t>
      </w:r>
      <w:r w:rsidRPr="00FC31B4">
        <w:rPr>
          <w:lang w:val="ru-RU"/>
        </w:rPr>
        <w:t xml:space="preserve">ановленный как </w:t>
      </w:r>
      <w:proofErr w:type="spellStart"/>
      <w:r>
        <w:t>npm</w:t>
      </w:r>
      <w:proofErr w:type="spellEnd"/>
      <w:r w:rsidRPr="00FC31B4">
        <w:rPr>
          <w:lang w:val="ru-RU"/>
        </w:rPr>
        <w:t xml:space="preserve">-пакет) и изменены свойства класса </w:t>
      </w:r>
      <w:r>
        <w:t>jumbotron</w:t>
      </w:r>
      <w:r w:rsidRPr="00FC31B4">
        <w:rPr>
          <w:lang w:val="ru-RU"/>
        </w:rPr>
        <w:t xml:space="preserve">. В </w:t>
      </w:r>
      <w:r>
        <w:t>html</w:t>
      </w:r>
      <w:r w:rsidRPr="00FC31B4">
        <w:rPr>
          <w:lang w:val="ru-RU"/>
        </w:rPr>
        <w:t xml:space="preserve"> файлы подключается скомпилированный </w:t>
      </w:r>
      <w:proofErr w:type="spellStart"/>
      <w:r>
        <w:t>css</w:t>
      </w:r>
      <w:proofErr w:type="spellEnd"/>
      <w:r w:rsidRPr="00FC31B4">
        <w:rPr>
          <w:lang w:val="ru-RU"/>
        </w:rPr>
        <w:t xml:space="preserve"> из </w:t>
      </w:r>
      <w:proofErr w:type="spellStart"/>
      <w:r>
        <w:t>scss</w:t>
      </w:r>
      <w:proofErr w:type="spellEnd"/>
      <w:r w:rsidRPr="00FC31B4">
        <w:rPr>
          <w:lang w:val="ru-RU"/>
        </w:rPr>
        <w:t xml:space="preserve"> файла. Компиляция происходит командой </w:t>
      </w:r>
      <w:proofErr w:type="spellStart"/>
      <w:r>
        <w:t>npx</w:t>
      </w:r>
      <w:proofErr w:type="spellEnd"/>
      <w:r w:rsidRPr="00FC31B4">
        <w:rPr>
          <w:lang w:val="ru-RU"/>
        </w:rPr>
        <w:t xml:space="preserve"> </w:t>
      </w:r>
      <w:r>
        <w:t>node</w:t>
      </w:r>
      <w:r w:rsidRPr="00FC31B4">
        <w:rPr>
          <w:lang w:val="ru-RU"/>
        </w:rPr>
        <w:t>-</w:t>
      </w:r>
      <w:r>
        <w:t>sass</w:t>
      </w:r>
      <w:r w:rsidRPr="00FC31B4">
        <w:rPr>
          <w:lang w:val="ru-RU"/>
        </w:rPr>
        <w:t xml:space="preserve"> </w:t>
      </w:r>
      <w:proofErr w:type="spellStart"/>
      <w:r>
        <w:t>scss</w:t>
      </w:r>
      <w:proofErr w:type="spellEnd"/>
      <w:r w:rsidRPr="00FC31B4">
        <w:rPr>
          <w:lang w:val="ru-RU"/>
        </w:rPr>
        <w:t xml:space="preserve"> -</w:t>
      </w:r>
      <w:r>
        <w:t>o</w:t>
      </w:r>
      <w:r w:rsidRPr="00FC31B4">
        <w:rPr>
          <w:lang w:val="ru-RU"/>
        </w:rPr>
        <w:t xml:space="preserve"> </w:t>
      </w:r>
      <w:r>
        <w:t>public</w:t>
      </w:r>
      <w:r w:rsidRPr="00FC31B4">
        <w:rPr>
          <w:lang w:val="ru-RU"/>
        </w:rPr>
        <w:t>/</w:t>
      </w:r>
      <w:proofErr w:type="spellStart"/>
      <w:r>
        <w:t>css</w:t>
      </w:r>
      <w:proofErr w:type="spellEnd"/>
      <w:r w:rsidRPr="00FC31B4">
        <w:rPr>
          <w:lang w:val="ru-RU"/>
        </w:rPr>
        <w:t>.</w:t>
      </w:r>
    </w:p>
    <w:p w14:paraId="04D8619F" w14:textId="77777777" w:rsidR="007225CD" w:rsidRPr="00FC31B4" w:rsidRDefault="007225CD" w:rsidP="00FC31B4">
      <w:pPr>
        <w:ind w:firstLine="0"/>
        <w:rPr>
          <w:lang w:val="ru-RU"/>
        </w:rPr>
      </w:pPr>
    </w:p>
    <w:p w14:paraId="7C25B8B2" w14:textId="77777777" w:rsidR="007225CD" w:rsidRDefault="004F1D2D">
      <w:pPr>
        <w:pStyle w:val="TableDescription"/>
      </w:pPr>
      <w:proofErr w:type="spellStart"/>
      <w:r>
        <w:t>Листинг</w:t>
      </w:r>
      <w:proofErr w:type="spellEnd"/>
      <w:r>
        <w:t xml:space="preserve"> 1 – </w:t>
      </w:r>
      <w:proofErr w:type="spellStart"/>
      <w:r>
        <w:t>scss</w:t>
      </w:r>
      <w:proofErr w:type="spellEnd"/>
      <w:r>
        <w:t>/</w:t>
      </w:r>
      <w:proofErr w:type="spellStart"/>
      <w:r>
        <w:t>custom.scss</w:t>
      </w:r>
      <w:proofErr w:type="spellEnd"/>
    </w:p>
    <w:p w14:paraId="4E2B7DBF" w14:textId="77777777" w:rsidR="007225CD" w:rsidRDefault="004F1D2D">
      <w:pPr>
        <w:pStyle w:val="Listing"/>
      </w:pPr>
      <w:r>
        <w:t>$theme-colors: ("primary":rgb(rand</w:t>
      </w:r>
      <w:r>
        <w:t>om(255), random(255), random(255)));</w:t>
      </w:r>
      <w:r>
        <w:br/>
      </w:r>
      <w:r>
        <w:br/>
        <w:t>@import "../node_modules/bootstrap/scss/bootstrap";</w:t>
      </w:r>
      <w:r>
        <w:br/>
      </w:r>
      <w:r>
        <w:br/>
        <w:t>.jumbotron {</w:t>
      </w:r>
      <w:r>
        <w:br/>
        <w:t xml:space="preserve">  background-color: #7bc2b8 !important;</w:t>
      </w:r>
      <w:r>
        <w:br/>
        <w:t xml:space="preserve">  border-top: 3px solid rgb(219, 219, 219);</w:t>
      </w:r>
      <w:r>
        <w:br/>
        <w:t>}</w:t>
      </w:r>
      <w:r>
        <w:br/>
      </w:r>
    </w:p>
    <w:p w14:paraId="62987990" w14:textId="77777777" w:rsidR="007225CD" w:rsidRDefault="007225CD"/>
    <w:p w14:paraId="0E7C80D4" w14:textId="77777777" w:rsidR="007225CD" w:rsidRDefault="004F1D2D">
      <w:pPr>
        <w:pStyle w:val="TableDescription"/>
      </w:pPr>
      <w:r>
        <w:t>Листинг 2 – index.html</w:t>
      </w:r>
    </w:p>
    <w:p w14:paraId="5966EDA0" w14:textId="77777777" w:rsidR="007225CD" w:rsidRDefault="004F1D2D">
      <w:pPr>
        <w:pStyle w:val="Listing"/>
      </w:pPr>
      <w:r>
        <w:t>&lt;!DOCTYPE html&gt;</w:t>
      </w:r>
      <w:r>
        <w:br/>
        <w:t>&lt;html lang="ru"&gt;</w:t>
      </w:r>
      <w:r>
        <w:br/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name="robots" content="index,all"&gt;</w:t>
      </w:r>
      <w:r>
        <w:br/>
        <w:t xml:space="preserve">    &lt;meta name="author" content="Vladislav Prekel"&gt;</w:t>
      </w:r>
      <w:r>
        <w:br/>
        <w:t xml:space="preserve">    &lt;meta name="keywords" content="многочлен, полином, уравнение, </w:t>
      </w:r>
      <w:r>
        <w:lastRenderedPageBreak/>
        <w:t>алгебраический"&gt;</w:t>
      </w:r>
      <w:r>
        <w:br/>
        <w:t xml:space="preserve">    &lt;meta name="description"</w:t>
      </w:r>
      <w:r>
        <w:br/>
        <w:t xml:space="preserve">        content="Мн</w:t>
      </w:r>
      <w:r>
        <w:t>огочлены и алгебраические уравнения. Численное решение алгебраических уравнений."&gt;</w:t>
      </w:r>
      <w:r>
        <w:br/>
        <w:t xml:space="preserve">    &lt;meta name="viewport" content="width=device-width, initial-scale=1, shrink-to-fit=no"&gt;</w:t>
      </w:r>
      <w:r>
        <w:br/>
      </w:r>
      <w:r>
        <w:br/>
        <w:t xml:space="preserve">    &lt;link rel="icon" href="assets/favicon.ico" type="image/x-icon"&gt;</w:t>
      </w:r>
      <w:r>
        <w:br/>
      </w:r>
      <w:r>
        <w:br/>
        <w:t xml:space="preserve">    &lt;script </w:t>
      </w:r>
      <w:r>
        <w:t>src="https://kit.fontawesome.com/e8a7538d16.js" crossorigin="anonymous"&gt;&lt;/script&gt;</w:t>
      </w:r>
      <w:r>
        <w:br/>
      </w:r>
      <w:r>
        <w:br/>
        <w:t xml:space="preserve">    &lt;title&gt;Многочлены и алгебраические уравнения&lt;/title&gt;</w:t>
      </w:r>
      <w:r>
        <w:br/>
      </w:r>
      <w:r>
        <w:br/>
        <w:t xml:space="preserve">    &lt;link href="public/css/custom.css" rel="stylesheet"&gt;</w:t>
      </w:r>
      <w:r>
        <w:br/>
        <w:t xml:space="preserve">    &lt;link href="css/styles.css" rel="stylesheet"&gt;</w:t>
      </w:r>
      <w:r>
        <w:br/>
        <w:t>&lt;/head&gt;</w:t>
      </w:r>
      <w:r>
        <w:br/>
      </w:r>
      <w:r>
        <w:br/>
        <w:t>&lt;body id="body"&gt;</w:t>
      </w:r>
      <w:r>
        <w:br/>
        <w:t xml:space="preserve">    &lt;a class="fixed-bottom btn-primary" id="to_top" href="#"&gt;Наверх&lt;/a&gt;</w:t>
      </w:r>
      <w:r>
        <w:br/>
        <w:t xml:space="preserve">    &lt;div class="container"&gt;</w:t>
      </w:r>
      <w:r>
        <w:br/>
        <w:t xml:space="preserve">        &lt;nav class="navbar navbar-expand-lg navbar-dark bg-primary"&gt;</w:t>
      </w:r>
      <w:r>
        <w:br/>
        <w:t xml:space="preserve">            &lt;a class="navbar-brand" href="index.html"&gt;Многочлены и ал</w:t>
      </w:r>
      <w:r>
        <w:t>гебраические уравнения&lt;/a&gt;</w:t>
      </w:r>
      <w:r>
        <w:br/>
        <w:t xml:space="preserve">            &lt;button class="navbar-toggler" type="button" data-toggle="collapse" data-target="#navbarSupportedContent"&gt;</w:t>
      </w:r>
      <w:r>
        <w:br/>
        <w:t xml:space="preserve">                &lt;span class="navbar-toggler-icon"&gt;&lt;/span&gt;</w:t>
      </w:r>
      <w:r>
        <w:br/>
        <w:t xml:space="preserve">            &lt;/button&gt;</w:t>
      </w:r>
      <w:r>
        <w:br/>
        <w:t xml:space="preserve">            &lt;div class="collap</w:t>
      </w:r>
      <w:r>
        <w:t>se navbar-collapse" id="navbarSupportedContent"&gt;</w:t>
      </w:r>
      <w:r>
        <w:br/>
        <w:t xml:space="preserve">                &lt;ul class="navbar-nav ml-auto"&gt;</w:t>
      </w:r>
      <w:r>
        <w:br/>
        <w:t xml:space="preserve">                    &lt;li class="nav-item"&gt;&lt;a class="nav-link" href="form.html"&gt;Форма ввода&lt;/a&gt;&lt;/li&gt;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&lt;/nav&gt;</w:t>
      </w:r>
      <w:r>
        <w:br/>
        <w:t xml:space="preserve">    </w:t>
      </w:r>
      <w:r>
        <w:t xml:space="preserve">    &lt;header class="jumbotron"&gt;</w:t>
      </w:r>
      <w:r>
        <w:br/>
        <w:t xml:space="preserve">            &lt;div class="row"&gt;</w:t>
      </w:r>
      <w:r>
        <w:br/>
        <w:t xml:space="preserve">                &lt;article class="definitions col-lg-4 col-md-8 col-xs" id="monomial"&gt;</w:t>
      </w:r>
      <w:r>
        <w:br/>
        <w:t xml:space="preserve">                    &lt;h2&gt;Одночлен&lt;/h2&gt;</w:t>
      </w:r>
      <w:r>
        <w:br/>
        <w:t xml:space="preserve">                    &lt;p&gt;Одночлен (или моном) — простое математическое выр</w:t>
      </w:r>
      <w:r>
        <w:t>ажение, прежде всего рассматриваемое и</w:t>
      </w:r>
      <w:r>
        <w:br/>
        <w:t xml:space="preserve">                        используемое в элементарной алгебре, а именно, произведение, состоящее из числового множителя и</w:t>
      </w:r>
      <w:r>
        <w:br/>
        <w:t xml:space="preserve">                        одной или нескольких переменных, взятых каждая в неотрицательной целой ст</w:t>
      </w:r>
      <w:r>
        <w:t>епени.&lt;/p&gt;</w:t>
      </w:r>
      <w:r>
        <w:br/>
        <w:t xml:space="preserve">                &lt;/article&gt;</w:t>
      </w:r>
      <w:r>
        <w:br/>
        <w:t xml:space="preserve">                &lt;article class="definitions col-lg-4 col-md-4 col-xs" id="polynomial"&gt;</w:t>
      </w:r>
      <w:r>
        <w:br/>
        <w:t xml:space="preserve">                    &lt;h2&gt;Многочлен&lt;/h2&gt;</w:t>
      </w:r>
      <w:r>
        <w:br/>
        <w:t xml:space="preserve">                    &lt;p&gt;Многочлен (или полином) — это сумма одночленов.&lt;/p&gt;</w:t>
      </w:r>
      <w:r>
        <w:br/>
        <w:t xml:space="preserve">                &lt;</w:t>
      </w:r>
      <w:r>
        <w:t>/article&gt;</w:t>
      </w:r>
      <w:r>
        <w:br/>
        <w:t xml:space="preserve">                &lt;article class="definition col-lg-4 col-lg-4 col-xs" id="equation"&gt;</w:t>
      </w:r>
      <w:r>
        <w:br/>
        <w:t xml:space="preserve">                    &lt;h2&gt;Алгебраическое уравнение&lt;/h2&gt;</w:t>
      </w:r>
      <w:r>
        <w:br/>
        <w:t xml:space="preserve">                    &lt;p&gt;Алгебраическое уравнение (полиномиальное уравнение, многочленное уравнение) — уравнен</w:t>
      </w:r>
      <w:r>
        <w:t>ие вида</w:t>
      </w:r>
      <w:r>
        <w:br/>
        <w:t xml:space="preserve">                        P(x1,x2,...) где P — многочлен от переменных x1, ..., xn — которые называются неизвестными.&lt;/p&gt;</w:t>
      </w:r>
      <w:r>
        <w:br/>
        <w:t xml:space="preserve">                &lt;/article&gt;</w:t>
      </w:r>
      <w:r>
        <w:br/>
        <w:t xml:space="preserve">            &lt;/div&gt;</w:t>
      </w:r>
      <w:r>
        <w:br/>
        <w:t xml:space="preserve">        &lt;/header&gt;</w:t>
      </w:r>
      <w:r>
        <w:br/>
        <w:t xml:space="preserve">        &lt;section class="row"&gt;</w:t>
      </w:r>
      <w:r>
        <w:br/>
      </w:r>
      <w:r>
        <w:lastRenderedPageBreak/>
        <w:t xml:space="preserve">            &lt;article class="defini</w:t>
      </w:r>
      <w:r>
        <w:t>tions col-lg-6" id="plot"&gt;</w:t>
      </w:r>
      <w:r>
        <w:br/>
        <w:t xml:space="preserve">                &lt;div class="card mb-4 card-body text-center"&gt;</w:t>
      </w:r>
      <w:r>
        <w:br/>
        <w:t xml:space="preserve">                    &lt;img id="plot_picture" src="assets/plot.png" alt="График алгебраического уравнения"&gt;</w:t>
      </w:r>
      <w:r>
        <w:br/>
        <w:t xml:space="preserve">                    &lt;p class="picture-description"&gt;График алге</w:t>
      </w:r>
      <w:r>
        <w:t>браического уравнения</w:t>
      </w:r>
      <w:r>
        <w:br/>
        <w:t xml:space="preserve">                        &lt;span class="math"&gt;x&lt;sup&gt;3&lt;/sup&gt;-2x&lt;sup&gt;2&lt;/sup&gt;-x+2&lt;/span&gt;</w:t>
      </w:r>
      <w:r>
        <w:br/>
        <w:t xml:space="preserve">                    &lt;/p&gt;</w:t>
      </w:r>
      <w:r>
        <w:br/>
        <w:t xml:space="preserve">                &lt;/div&gt;</w:t>
      </w:r>
      <w:r>
        <w:br/>
        <w:t xml:space="preserve">            &lt;/article&gt;</w:t>
      </w:r>
      <w:r>
        <w:br/>
        <w:t xml:space="preserve">            &lt;article class="references col col-lg-6"&gt;</w:t>
      </w:r>
      <w:r>
        <w:br/>
        <w:t xml:space="preserve">                &lt;div class</w:t>
      </w:r>
      <w:r>
        <w:t>="card mb-4 card-body"&gt;</w:t>
      </w:r>
      <w:r>
        <w:br/>
        <w:t xml:space="preserve">                    &lt;table class="table table-bordered"&gt;</w:t>
      </w:r>
      <w:r>
        <w:br/>
        <w:t xml:space="preserve">                        &lt;caption&gt;&lt;span class="math"&gt;y = x&lt;sup&gt;3&lt;/sup&gt;-2x&lt;sup&gt;2&lt;/sup&gt;-x+2&lt;/span&gt;&lt;/caption&gt;</w:t>
      </w:r>
      <w:r>
        <w:br/>
        <w:t xml:space="preserve">                        &lt;tr&gt;</w:t>
      </w:r>
      <w:r>
        <w:br/>
        <w:t xml:space="preserve">                            &lt;th scope="r</w:t>
      </w:r>
      <w:r>
        <w:t>ow"&gt;x&lt;/td&gt;</w:t>
      </w:r>
      <w:r>
        <w:br/>
        <w:t xml:space="preserve">                            &lt;td&gt;-3&lt;/td&gt;</w:t>
      </w:r>
      <w:r>
        <w:br/>
        <w:t xml:space="preserve">                            &lt;td&gt;-2&lt;/td&gt;</w:t>
      </w:r>
      <w:r>
        <w:br/>
        <w:t xml:space="preserve">                            &lt;td&gt;-1&lt;/td&gt;</w:t>
      </w:r>
      <w:r>
        <w:br/>
        <w:t xml:space="preserve">                            &lt;td&gt;0&lt;/td&gt;</w:t>
      </w:r>
      <w:r>
        <w:br/>
        <w:t xml:space="preserve">                            &lt;td&gt;1&lt;/td&gt;</w:t>
      </w:r>
      <w:r>
        <w:br/>
        <w:t xml:space="preserve">                            &lt;td&gt;2&lt;/td&gt;</w:t>
      </w:r>
      <w:r>
        <w:br/>
        <w:t xml:space="preserve">        </w:t>
      </w:r>
      <w:r>
        <w:t xml:space="preserve">                    &lt;td&gt;3&lt;/td&gt;</w:t>
      </w:r>
      <w:r>
        <w:br/>
        <w:t xml:space="preserve">                        &lt;/tr&gt;</w:t>
      </w:r>
      <w:r>
        <w:br/>
        <w:t xml:space="preserve">                        &lt;tr&gt;</w:t>
      </w:r>
      <w:r>
        <w:br/>
        <w:t xml:space="preserve">                            &lt;th scope="row"&gt;y&lt;/td&gt;</w:t>
      </w:r>
      <w:r>
        <w:br/>
        <w:t xml:space="preserve">                            &lt;td&gt;-40&lt;/td&gt;</w:t>
      </w:r>
      <w:r>
        <w:br/>
        <w:t xml:space="preserve">                            &lt;td&gt;-12&lt;/td&gt;</w:t>
      </w:r>
      <w:r>
        <w:br/>
        <w:t xml:space="preserve">                            &lt;td&gt;0</w:t>
      </w:r>
      <w:r>
        <w:t>&lt;/td&gt;</w:t>
      </w:r>
      <w:r>
        <w:br/>
        <w:t xml:space="preserve">                            &lt;td&gt;2&lt;/td&gt;</w:t>
      </w:r>
      <w:r>
        <w:br/>
        <w:t xml:space="preserve">                            &lt;td&gt;0&lt;/td&gt;</w:t>
      </w:r>
      <w:r>
        <w:br/>
        <w:t xml:space="preserve">                            &lt;td&gt;0&lt;/td&gt;</w:t>
      </w:r>
      <w:r>
        <w:br/>
        <w:t xml:space="preserve">                            &lt;td&gt;8&lt;/td&gt;</w:t>
      </w:r>
      <w:r>
        <w:br/>
        <w:t xml:space="preserve">                        &lt;/tr&gt;</w:t>
      </w:r>
      <w:r>
        <w:br/>
        <w:t xml:space="preserve">                    &lt;/table&gt;</w:t>
      </w:r>
      <w:r>
        <w:br/>
        <w:t xml:space="preserve">                &lt;/div&gt;</w:t>
      </w:r>
      <w:r>
        <w:br/>
        <w:t xml:space="preserve">            </w:t>
      </w:r>
      <w:r>
        <w:t xml:space="preserve">    &lt;div class="card mb-4 card-body"&gt;</w:t>
      </w:r>
      <w:r>
        <w:br/>
        <w:t xml:space="preserve">                    &lt;h3 class="sources-header" id="list-sources"&gt;Ссылки:&lt;/h3&gt;</w:t>
      </w:r>
      <w:r>
        <w:br/>
        <w:t xml:space="preserve">                    &lt;ol&gt;</w:t>
      </w:r>
      <w:r>
        <w:br/>
        <w:t xml:space="preserve">                        &lt;li&gt;&lt;a href="https://ru.wikipedia.org/wiki/%D0%9C%D0%BD%D0%BE%D0%B3%D0%BE%D1%87%D0%BB%D0%B5</w:t>
      </w:r>
      <w:r>
        <w:t>%D0%BD"</w:t>
      </w:r>
      <w:r>
        <w:br/>
        <w:t xml:space="preserve">                                target="_blank" rel="noopener"&gt;Многочлен — Википедия&lt;/a&gt;&lt;/li&gt;</w:t>
      </w:r>
      <w:r>
        <w:br/>
        <w:t xml:space="preserve">                        &lt;li&gt;&lt;a href="https://www.mathsisfun.com/algebra/polynomials.html" target="_blank"</w:t>
      </w:r>
      <w:r>
        <w:br/>
        <w:t xml:space="preserve">                                rel="noopener"&gt;P</w:t>
      </w:r>
      <w:r>
        <w:t>olynomials — Math is</w:t>
      </w:r>
      <w:r>
        <w:br/>
        <w:t xml:space="preserve">                                Fun&lt;/a&gt;</w:t>
      </w:r>
      <w:r>
        <w:br/>
        <w:t xml:space="preserve">                        &lt;/li&gt;</w:t>
      </w:r>
      <w:r>
        <w:br/>
        <w:t xml:space="preserve">                        &lt;li&gt;&lt;a href="https://byjus.com/maths/polynomial-equations/" target="_blank"</w:t>
      </w:r>
      <w:r>
        <w:br/>
        <w:t xml:space="preserve">                                rel="noopener"&gt;Polynomial Equatio</w:t>
      </w:r>
      <w:r>
        <w:t>ns -</w:t>
      </w:r>
      <w:r>
        <w:br/>
        <w:t xml:space="preserve">                                Definition,</w:t>
      </w:r>
      <w:r>
        <w:br/>
        <w:t xml:space="preserve">                                Functions, Types and Examples&lt;/a&gt;&lt;/li&gt;</w:t>
      </w:r>
      <w:r>
        <w:br/>
        <w:t xml:space="preserve">                    &lt;/ol&gt;</w:t>
      </w:r>
      <w:r>
        <w:br/>
        <w:t xml:space="preserve">                &lt;/div&gt;</w:t>
      </w:r>
      <w:r>
        <w:br/>
        <w:t xml:space="preserve">                &lt;footer class="card mb-4 card-body"&gt;</w:t>
      </w:r>
      <w:r>
        <w:br/>
        <w:t xml:space="preserve">                    &lt;p&gt;</w:t>
      </w:r>
      <w:r>
        <w:br/>
        <w:t xml:space="preserve">          </w:t>
      </w:r>
      <w:r>
        <w:t xml:space="preserve">              &lt;time datetime="2020-10-01 23:26"&gt;1 октября 2020.&lt;/time&gt;</w:t>
      </w:r>
      <w:r>
        <w:br/>
        <w:t xml:space="preserve">                        Владислав Прекель.</w:t>
      </w:r>
      <w:r>
        <w:br/>
        <w:t xml:space="preserve">                    &lt;/p&gt;</w:t>
      </w:r>
      <w:r>
        <w:br/>
      </w:r>
      <w:r>
        <w:lastRenderedPageBreak/>
        <w:t xml:space="preserve">                &lt;/footer&gt;</w:t>
      </w:r>
      <w:r>
        <w:br/>
        <w:t xml:space="preserve">            &lt;/article&gt;</w:t>
      </w:r>
      <w:r>
        <w:br/>
        <w:t xml:space="preserve">        &lt;/section&gt;</w:t>
      </w:r>
      <w:r>
        <w:br/>
        <w:t xml:space="preserve">    &lt;/div&gt;</w:t>
      </w:r>
      <w:r>
        <w:br/>
        <w:t xml:space="preserve">    &lt;script src="https://code.jquery.c</w:t>
      </w:r>
      <w:r>
        <w:t>om/jquery-3.5.1.slim.min.js"</w:t>
      </w:r>
      <w:r>
        <w:br/>
        <w:t xml:space="preserve">        integrity="sha384-DfXdz2htPH0lsSSs5nCTpuj/zy4C+OGpamoFVy38MVBnE+IbbVYUew+OrCXaRkfj"</w:t>
      </w:r>
      <w:r>
        <w:br/>
        <w:t xml:space="preserve">        crossorigin="anonymous"&gt;&lt;/script&gt;</w:t>
      </w:r>
      <w:r>
        <w:br/>
        <w:t xml:space="preserve">    &lt;script src="https://cdn.jsdelivr.net/npm/popper.js@1.16.1/dist/umd/popper.min.js"</w:t>
      </w:r>
      <w:r>
        <w:br/>
        <w:t xml:space="preserve">      </w:t>
      </w:r>
      <w:r>
        <w:t xml:space="preserve">  integrity="sha384-9/reFTGAW83EW2RDu2S0VKaIzap3H66lZH81PoYlFhbGU+6BZp6G7niu735Sk7lN"</w:t>
      </w:r>
      <w:r>
        <w:br/>
        <w:t xml:space="preserve">        crossorigin="anonymous"&gt;&lt;/script&gt;</w:t>
      </w:r>
      <w:r>
        <w:br/>
        <w:t xml:space="preserve">    &lt;script src="https://stackpath.bootstrapcdn.com/bootstrap/4.5.2/js/bootstrap.min.js"</w:t>
      </w:r>
      <w:r>
        <w:br/>
        <w:t xml:space="preserve">        integrity="sha384-B4gt1jrGC7Jh4</w:t>
      </w:r>
      <w:r>
        <w:t>AgTPSdUtOBvfO8shuf57BaghqFfPlYxofvL8/KUEfYiJOMMV+rV"</w:t>
      </w:r>
      <w:r>
        <w:br/>
        <w:t xml:space="preserve">        crossorigin="anonymous"&gt;&lt;/script&gt;</w:t>
      </w:r>
      <w:r>
        <w:br/>
        <w:t>&lt;/body&gt;</w:t>
      </w:r>
      <w:r>
        <w:br/>
      </w:r>
      <w:r>
        <w:br/>
        <w:t>&lt;/html&gt;</w:t>
      </w:r>
    </w:p>
    <w:p w14:paraId="5CB6FE32" w14:textId="77777777" w:rsidR="007225CD" w:rsidRDefault="007225CD"/>
    <w:p w14:paraId="7342B3A8" w14:textId="77777777" w:rsidR="007225CD" w:rsidRDefault="007225CD"/>
    <w:p w14:paraId="60F318A9" w14:textId="77777777" w:rsidR="007225CD" w:rsidRDefault="004F1D2D">
      <w:pPr>
        <w:pStyle w:val="TableDescription"/>
      </w:pPr>
      <w:r>
        <w:t>Листинг 3 – form.html</w:t>
      </w:r>
    </w:p>
    <w:p w14:paraId="6905E322" w14:textId="77777777" w:rsidR="007225CD" w:rsidRDefault="004F1D2D">
      <w:pPr>
        <w:pStyle w:val="Listing"/>
      </w:pPr>
      <w:r>
        <w:t>&lt;!DOCTYPE html&gt;</w:t>
      </w:r>
      <w:r>
        <w:br/>
        <w:t>&lt;html lang="ru"&gt;</w:t>
      </w:r>
      <w:r>
        <w:br/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name="robots" content="index,all"&gt;</w:t>
      </w:r>
      <w:r>
        <w:br/>
        <w:t xml:space="preserve">    &lt;me</w:t>
      </w:r>
      <w:r>
        <w:t>ta name="author" content="Vladislav Prekel"&gt;</w:t>
      </w:r>
      <w:r>
        <w:br/>
        <w:t xml:space="preserve">    &lt;meta name="keywords" content="многочлен, полином, уравнение, алгебраический"&gt;</w:t>
      </w:r>
      <w:r>
        <w:br/>
        <w:t xml:space="preserve">    &lt;meta name="description"</w:t>
      </w:r>
      <w:r>
        <w:br/>
        <w:t xml:space="preserve">        content="Многочлены и алгебраические уравнения. Численное решение алгебраических уравнений.</w:t>
      </w:r>
      <w:r>
        <w:t>"&gt;</w:t>
      </w:r>
      <w:r>
        <w:br/>
        <w:t xml:space="preserve">    &lt;meta name="viewport" content="width=device-width, initial-scale=1, shrink-to-fit=no"&gt;</w:t>
      </w:r>
      <w:r>
        <w:br/>
      </w:r>
      <w:r>
        <w:br/>
        <w:t xml:space="preserve">    &lt;link rel="icon" href="assets/favicon.ico" type="image/x-icon"&gt;</w:t>
      </w:r>
      <w:r>
        <w:br/>
      </w:r>
      <w:r>
        <w:br/>
        <w:t xml:space="preserve">    &lt;script src="https://kit.fontawesome.com/e8a7538d16.js" crossorigin="anonymous"&gt;&lt;/script</w:t>
      </w:r>
      <w:r>
        <w:t>&gt;</w:t>
      </w:r>
      <w:r>
        <w:br/>
      </w:r>
      <w:r>
        <w:br/>
        <w:t xml:space="preserve">    &lt;title&gt;Многочлены и алгебраические уравнения (форма ввода)&lt;/title&gt;</w:t>
      </w:r>
      <w:r>
        <w:br/>
      </w:r>
      <w:r>
        <w:br/>
        <w:t xml:space="preserve">    &lt;link href="public/css/custom.css" rel="stylesheet"&gt;</w:t>
      </w:r>
      <w:r>
        <w:br/>
        <w:t xml:space="preserve">    &lt;link href="css/styles.css" rel="stylesheet"&gt;</w:t>
      </w:r>
      <w:r>
        <w:br/>
        <w:t>&lt;/head&gt;</w:t>
      </w:r>
      <w:r>
        <w:br/>
      </w:r>
      <w:r>
        <w:br/>
        <w:t>&lt;body id="body"&gt;</w:t>
      </w:r>
      <w:r>
        <w:br/>
        <w:t xml:space="preserve">    &lt;a class="fixed-bottom btn-primary" id="to_t</w:t>
      </w:r>
      <w:r>
        <w:t>op" href="#"&gt;Наверх&lt;/a&gt;</w:t>
      </w:r>
      <w:r>
        <w:br/>
        <w:t xml:space="preserve">    &lt;div class="container"&gt;</w:t>
      </w:r>
      <w:r>
        <w:br/>
        <w:t xml:space="preserve">        &lt;nav class="navbar navbar-expand-lg navbar-dark bg-primary"&gt;</w:t>
      </w:r>
      <w:r>
        <w:br/>
        <w:t xml:space="preserve">            &lt;a class="navbar-brand" href="index.html"&gt;Многочлены и алгебраические уравнения&lt;/a&gt;</w:t>
      </w:r>
      <w:r>
        <w:br/>
        <w:t xml:space="preserve">            &lt;button class="navbar-toggl</w:t>
      </w:r>
      <w:r>
        <w:t>er" type="button" data-toggle="collapse" data-target="#navbarSupportedContent"&gt;</w:t>
      </w:r>
      <w:r>
        <w:br/>
        <w:t xml:space="preserve">                &lt;span class="navbar-toggler-icon"&gt;&lt;/span&gt;</w:t>
      </w:r>
      <w:r>
        <w:br/>
      </w:r>
      <w:r>
        <w:lastRenderedPageBreak/>
        <w:t xml:space="preserve">            &lt;/button&gt;</w:t>
      </w:r>
      <w:r>
        <w:br/>
        <w:t xml:space="preserve">            &lt;div class="collapse navbar-collapse" id="navbarSupportedContent"&gt;</w:t>
      </w:r>
      <w:r>
        <w:br/>
        <w:t xml:space="preserve">                &lt;</w:t>
      </w:r>
      <w:r>
        <w:t>ul class="navbar-nav ml-auto"&gt;</w:t>
      </w:r>
      <w:r>
        <w:br/>
        <w:t xml:space="preserve">                    &lt;li class="nav-item"&gt;&lt;a class="nav-link" href="form.html"&gt;Форма ввода&lt;/a&gt;&lt;/li&gt;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&lt;/nav&gt;</w:t>
      </w:r>
      <w:r>
        <w:br/>
        <w:t xml:space="preserve">        &lt;div class="card card-body mb-4"&gt;</w:t>
      </w:r>
      <w:r>
        <w:br/>
        <w:t xml:space="preserve">            &lt;h1&gt;Форма обратн</w:t>
      </w:r>
      <w:r>
        <w:t>ой связи&lt;/h1&gt;</w:t>
      </w:r>
      <w:r>
        <w:br/>
        <w:t xml:space="preserve">            &lt;div class="panel-body container"&gt;</w:t>
      </w:r>
      <w:r>
        <w:br/>
        <w:t xml:space="preserve">                &lt;form class="form-group"&gt;</w:t>
      </w:r>
      <w:r>
        <w:br/>
        <w:t xml:space="preserve">                    &lt;i class="fas fa-mail-bulk"&gt;&lt;/i&gt;</w:t>
      </w:r>
      <w:r>
        <w:br/>
        <w:t xml:space="preserve">                    &lt;label for="email"&gt;Адрес электронной почты&lt;/label&gt;</w:t>
      </w:r>
      <w:r>
        <w:br/>
        <w:t xml:space="preserve">                    &lt;input ty</w:t>
      </w:r>
      <w:r>
        <w:t>pe="email" class="form-control" id="email" placeholder="misterptits@yandex.ru"&gt;</w:t>
      </w:r>
      <w:r>
        <w:br/>
        <w:t xml:space="preserve">                &lt;/form&gt;</w:t>
      </w:r>
      <w:r>
        <w:br/>
        <w:t xml:space="preserve">                &lt;form class="form-group"&gt;</w:t>
      </w:r>
      <w:r>
        <w:br/>
        <w:t xml:space="preserve">                    &lt;i class="fas fa-phone-alt"&gt;&lt;/i&gt;</w:t>
      </w:r>
      <w:r>
        <w:br/>
        <w:t xml:space="preserve">                    &lt;label for="number"&gt;Мобильный телефон</w:t>
      </w:r>
      <w:r>
        <w:t>&lt;/label&gt;</w:t>
      </w:r>
      <w:r>
        <w:br/>
        <w:t xml:space="preserve">                    &lt;input type="tel" class="form-control" id="number" placeholder="+7 923 280 9414"&gt;</w:t>
      </w:r>
      <w:r>
        <w:br/>
        <w:t xml:space="preserve">                &lt;/form&gt;</w:t>
      </w:r>
      <w:r>
        <w:br/>
        <w:t xml:space="preserve">                &lt;form class="form-group"&gt;</w:t>
      </w:r>
      <w:r>
        <w:br/>
        <w:t xml:space="preserve">                    &lt;i class="fas fa-calendar-day"&gt;&lt;/i&gt;</w:t>
      </w:r>
      <w:r>
        <w:br/>
        <w:t xml:space="preserve">                    &lt;la</w:t>
      </w:r>
      <w:r>
        <w:t>bel for="date"&gt;Дата для связи&lt;/label&gt;</w:t>
      </w:r>
      <w:r>
        <w:br/>
        <w:t xml:space="preserve">                    &lt;input type="date" class="form-control" id="date" placeholder="03/12/1999"&gt;</w:t>
      </w:r>
      <w:r>
        <w:br/>
        <w:t xml:space="preserve">                &lt;/form&gt;</w:t>
      </w:r>
      <w:r>
        <w:br/>
        <w:t xml:space="preserve">                &lt;i class="fas fa-venus-mars"&gt;&lt;/i&gt;</w:t>
      </w:r>
      <w:r>
        <w:br/>
        <w:t xml:space="preserve">                &lt;label for="gender"&gt;Пол обращающ</w:t>
      </w:r>
      <w:r>
        <w:t>егося:&lt;/label&gt;</w:t>
      </w:r>
      <w:r>
        <w:br/>
        <w:t xml:space="preserve">                &lt;form class="form-group"&gt;</w:t>
      </w:r>
      <w:r>
        <w:br/>
        <w:t xml:space="preserve">                    &lt;div class="form-check-inline"&gt;</w:t>
      </w:r>
      <w:r>
        <w:br/>
        <w:t xml:space="preserve">                        &lt;label class="form-check-lable"&gt;</w:t>
      </w:r>
      <w:r>
        <w:br/>
        <w:t xml:space="preserve">                            &lt;input type="radio" class="form-check-input" name="gender"&gt;Муж</w:t>
      </w:r>
      <w:r>
        <w:t>ской</w:t>
      </w:r>
      <w:r>
        <w:br/>
        <w:t xml:space="preserve">                        &lt;/label&gt;</w:t>
      </w:r>
      <w:r>
        <w:br/>
        <w:t xml:space="preserve">                    &lt;/div&gt;</w:t>
      </w:r>
      <w:r>
        <w:br/>
        <w:t xml:space="preserve">                    &lt;div class="form-check-inline"&gt;</w:t>
      </w:r>
      <w:r>
        <w:br/>
        <w:t xml:space="preserve">                        &lt;label class="form-check-lable"&gt;</w:t>
      </w:r>
      <w:r>
        <w:br/>
        <w:t xml:space="preserve">                            &lt;input type="radio" class="form-check-input" name="gen</w:t>
      </w:r>
      <w:r>
        <w:t>der"&gt;Женский</w:t>
      </w:r>
      <w:r>
        <w:br/>
        <w:t xml:space="preserve">                        &lt;/label&gt;</w:t>
      </w:r>
      <w:r>
        <w:br/>
        <w:t xml:space="preserve">                    &lt;/div&gt;</w:t>
      </w:r>
      <w:r>
        <w:br/>
        <w:t xml:space="preserve">                    &lt;div class="form-check-inline"&gt;</w:t>
      </w:r>
      <w:r>
        <w:br/>
        <w:t xml:space="preserve">                        &lt;label class="form-check-lable"&gt;</w:t>
      </w:r>
      <w:r>
        <w:br/>
        <w:t xml:space="preserve">                            &lt;input type="radio" class="form-check-input" n</w:t>
      </w:r>
      <w:r>
        <w:t>ame="gender"&gt;Неважно</w:t>
      </w:r>
      <w:r>
        <w:br/>
        <w:t xml:space="preserve">                        &lt;/label&gt;</w:t>
      </w:r>
      <w:r>
        <w:br/>
        <w:t xml:space="preserve">                    &lt;/div&gt;</w:t>
      </w:r>
      <w:r>
        <w:br/>
        <w:t xml:space="preserve">                &lt;/form&gt;</w:t>
      </w:r>
      <w:r>
        <w:br/>
        <w:t xml:space="preserve">                &lt;div class="btn-group" role="group"&gt;</w:t>
      </w:r>
      <w:r>
        <w:br/>
        <w:t xml:space="preserve">                    &lt;button type="button" class="btn btn-success"&gt;Отправить&lt;/button&gt;</w:t>
      </w:r>
      <w:r>
        <w:br/>
        <w:t xml:space="preserve">             </w:t>
      </w:r>
      <w:r>
        <w:t xml:space="preserve">       &lt;button type="button" class="btn btn-danger"&gt;Не отправлять&lt;/button&gt;</w:t>
      </w:r>
      <w:r>
        <w:br/>
        <w:t xml:space="preserve">                &lt;/div&gt;</w:t>
      </w:r>
      <w:r>
        <w:br/>
        <w:t xml:space="preserve">            &lt;/div&gt;</w:t>
      </w:r>
      <w:r>
        <w:br/>
        <w:t xml:space="preserve">        &lt;/div&gt;</w:t>
      </w:r>
      <w:r>
        <w:br/>
        <w:t xml:space="preserve">    &lt;/div&gt;</w:t>
      </w:r>
      <w:r>
        <w:br/>
        <w:t xml:space="preserve">    &lt;script src="https://code.jquery.com/jquery-3.5.1.slim.min.js"</w:t>
      </w:r>
      <w:r>
        <w:br/>
        <w:t xml:space="preserve">        integrity="sha384-DfXdz2htPH0lsSSs5nCT</w:t>
      </w:r>
      <w:r>
        <w:t>puj/zy4C+OGpamoFVy38MVBnE+IbbVYUew+OrCXaRkfj"</w:t>
      </w:r>
      <w:r>
        <w:br/>
      </w:r>
      <w:r>
        <w:lastRenderedPageBreak/>
        <w:t xml:space="preserve">        crossorigin="anonymous"&gt;&lt;/script&gt;</w:t>
      </w:r>
      <w:r>
        <w:br/>
        <w:t xml:space="preserve">    &lt;script src="https://cdn.jsdelivr.net/npm/popper.js@1.16.1/dist/umd/popper.min.js"</w:t>
      </w:r>
      <w:r>
        <w:br/>
        <w:t xml:space="preserve">        integrity="sha384-9/reFTGAW83EW2RDu2S0VKaIzap3H66lZH81PoYlFhbGU+6BZp6G7ni</w:t>
      </w:r>
      <w:r>
        <w:t>u735Sk7lN"</w:t>
      </w:r>
      <w:r>
        <w:br/>
        <w:t xml:space="preserve">        crossorigin="anonymous"&gt;&lt;/script&gt;</w:t>
      </w:r>
      <w:r>
        <w:br/>
        <w:t xml:space="preserve">    &lt;script src="https://stackpath.bootstrapcdn.com/bootstrap/4.5.2/js/bootstrap.min.js"</w:t>
      </w:r>
      <w:r>
        <w:br/>
        <w:t xml:space="preserve">        integrity="sha384-B4gt1jrGC7Jh4AgTPSdUtOBvfO8shuf57BaghqFfPlYxofvL8/KUEfYiJOMMV+rV"</w:t>
      </w:r>
      <w:r>
        <w:br/>
        <w:t xml:space="preserve">        crossorigin="a</w:t>
      </w:r>
      <w:r>
        <w:t>nonymous"&gt;&lt;/script&gt;</w:t>
      </w:r>
      <w:r>
        <w:br/>
        <w:t>&lt;/body&gt;</w:t>
      </w:r>
      <w:r>
        <w:br/>
      </w:r>
      <w:r>
        <w:br/>
        <w:t>&lt;/html&gt;</w:t>
      </w:r>
    </w:p>
    <w:p w14:paraId="21E78418" w14:textId="77777777" w:rsidR="007225CD" w:rsidRDefault="007225CD"/>
    <w:p w14:paraId="49C3400B" w14:textId="77777777" w:rsidR="007225CD" w:rsidRDefault="007225CD"/>
    <w:p w14:paraId="627CD018" w14:textId="77777777" w:rsidR="007225CD" w:rsidRDefault="004F1D2D">
      <w:pPr>
        <w:pStyle w:val="TableDescription"/>
      </w:pPr>
      <w:r>
        <w:t>Листинг 4 – css/styles.css</w:t>
      </w:r>
    </w:p>
    <w:p w14:paraId="69480A59" w14:textId="77777777" w:rsidR="007225CD" w:rsidRDefault="004F1D2D">
      <w:pPr>
        <w:pStyle w:val="Listing"/>
      </w:pPr>
      <w:r>
        <w:t>img#plot_picture {</w:t>
      </w:r>
      <w:r>
        <w:br/>
        <w:t xml:space="preserve">    height: 100%;</w:t>
      </w:r>
      <w:r>
        <w:br/>
        <w:t xml:space="preserve">    width: 100%;</w:t>
      </w:r>
      <w:r>
        <w:br/>
        <w:t xml:space="preserve">    margin-left: auto;</w:t>
      </w:r>
      <w:r>
        <w:br/>
        <w:t xml:space="preserve">    margin-right: auto;</w:t>
      </w:r>
      <w:r>
        <w:br/>
        <w:t>}</w:t>
      </w:r>
      <w:r>
        <w:br/>
      </w:r>
      <w:r>
        <w:br/>
        <w:t>#to_top {</w:t>
      </w:r>
      <w:r>
        <w:br/>
        <w:t xml:space="preserve">    width: 10vw;</w:t>
      </w:r>
      <w:r>
        <w:br/>
        <w:t xml:space="preserve">    min-width: 70px;</w:t>
      </w:r>
      <w:r>
        <w:br/>
        <w:t xml:space="preserve">    max-width: 100px;</w:t>
      </w:r>
      <w:r>
        <w:br/>
        <w:t>}</w:t>
      </w:r>
      <w:r>
        <w:br/>
      </w:r>
      <w:r>
        <w:br/>
        <w:t>.math {</w:t>
      </w:r>
      <w:r>
        <w:br/>
        <w:t xml:space="preserve">    f</w:t>
      </w:r>
      <w:r>
        <w:t>ont-family: 'Cambria Math', sans-serif</w:t>
      </w:r>
      <w:r>
        <w:br/>
        <w:t>}</w:t>
      </w:r>
      <w:r>
        <w:br/>
      </w:r>
      <w:r>
        <w:br/>
        <w:t>body {</w:t>
      </w:r>
      <w:r>
        <w:br/>
        <w:t xml:space="preserve">    background: url("../assets/background.png");</w:t>
      </w:r>
      <w:r>
        <w:br/>
        <w:t>}</w:t>
      </w:r>
      <w:r>
        <w:br/>
      </w:r>
    </w:p>
    <w:p w14:paraId="0BC1EC2D" w14:textId="77777777" w:rsidR="007225CD" w:rsidRDefault="007225CD"/>
    <w:p w14:paraId="298E26C8" w14:textId="77777777" w:rsidR="007225CD" w:rsidRDefault="007225CD"/>
    <w:p w14:paraId="4D72957B" w14:textId="77777777" w:rsidR="007225CD" w:rsidRDefault="004F1D2D">
      <w:pPr>
        <w:pStyle w:val="Picture"/>
      </w:pPr>
      <w:r>
        <w:rPr>
          <w:noProof/>
        </w:rPr>
        <w:lastRenderedPageBreak/>
        <w:drawing>
          <wp:inline distT="0" distB="0" distL="0" distR="0" wp14:anchorId="00F16356" wp14:editId="477C8DF1">
            <wp:extent cx="5940000" cy="516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6CD2" w14:textId="77777777" w:rsidR="007225CD" w:rsidRPr="00FC31B4" w:rsidRDefault="004F1D2D">
      <w:pPr>
        <w:pStyle w:val="PictureDescription"/>
        <w:rPr>
          <w:lang w:val="ru-RU"/>
        </w:rPr>
      </w:pPr>
      <w:r w:rsidRPr="00FC31B4">
        <w:rPr>
          <w:lang w:val="ru-RU"/>
        </w:rPr>
        <w:t>Рисунок 1 – Главная страница</w:t>
      </w:r>
    </w:p>
    <w:p w14:paraId="2CA485AA" w14:textId="77777777" w:rsidR="007225CD" w:rsidRPr="00FC31B4" w:rsidRDefault="007225CD">
      <w:pPr>
        <w:rPr>
          <w:lang w:val="ru-RU"/>
        </w:rPr>
      </w:pPr>
    </w:p>
    <w:p w14:paraId="3EA88846" w14:textId="77777777" w:rsidR="007225CD" w:rsidRPr="00FC31B4" w:rsidRDefault="004F1D2D">
      <w:pPr>
        <w:pStyle w:val="Heading1"/>
        <w:rPr>
          <w:lang w:val="ru-RU"/>
        </w:rPr>
      </w:pPr>
      <w:r w:rsidRPr="00FC31B4">
        <w:rPr>
          <w:lang w:val="ru-RU"/>
        </w:rPr>
        <w:t>4 Вывод</w:t>
      </w:r>
    </w:p>
    <w:p w14:paraId="6280C423" w14:textId="20D39AE8" w:rsidR="007225CD" w:rsidRPr="00FC31B4" w:rsidRDefault="004F1D2D">
      <w:pPr>
        <w:rPr>
          <w:lang w:val="ru-RU"/>
        </w:rPr>
      </w:pPr>
      <w:r w:rsidRPr="00FC31B4">
        <w:rPr>
          <w:lang w:val="ru-RU"/>
        </w:rPr>
        <w:t xml:space="preserve">Были на практике освоены навыки работы с </w:t>
      </w:r>
      <w:r>
        <w:t>Sass</w:t>
      </w:r>
      <w:r w:rsidRPr="00FC31B4">
        <w:rPr>
          <w:lang w:val="ru-RU"/>
        </w:rPr>
        <w:t xml:space="preserve">-файлами и их компиляции в </w:t>
      </w:r>
      <w:r>
        <w:t>CSS</w:t>
      </w:r>
      <w:r w:rsidRPr="00FC31B4">
        <w:rPr>
          <w:lang w:val="ru-RU"/>
        </w:rPr>
        <w:t xml:space="preserve">-файлы. Сайт доступен по адресу </w:t>
      </w:r>
      <w:r w:rsidR="00FC31B4">
        <w:fldChar w:fldCharType="begin"/>
      </w:r>
      <w:r w:rsidR="00FC31B4" w:rsidRPr="00FC31B4">
        <w:rPr>
          <w:lang w:val="ru-RU"/>
        </w:rPr>
        <w:instrText xml:space="preserve"> </w:instrText>
      </w:r>
      <w:r w:rsidR="00FC31B4">
        <w:instrText>HYPERLINK</w:instrText>
      </w:r>
      <w:r w:rsidR="00FC31B4" w:rsidRPr="00FC31B4">
        <w:rPr>
          <w:lang w:val="ru-RU"/>
        </w:rPr>
        <w:instrText xml:space="preserve"> "</w:instrText>
      </w:r>
      <w:r w:rsidR="00FC31B4">
        <w:instrText>https</w:instrText>
      </w:r>
      <w:r w:rsidR="00FC31B4" w:rsidRPr="00FC31B4">
        <w:rPr>
          <w:lang w:val="ru-RU"/>
        </w:rPr>
        <w:instrText>://</w:instrText>
      </w:r>
      <w:r w:rsidR="00FC31B4">
        <w:instrText>prekel</w:instrText>
      </w:r>
      <w:r w:rsidR="00FC31B4" w:rsidRPr="00FC31B4">
        <w:rPr>
          <w:lang w:val="ru-RU"/>
        </w:rPr>
        <w:instrText>.</w:instrText>
      </w:r>
      <w:r w:rsidR="00FC31B4">
        <w:instrText>github</w:instrText>
      </w:r>
      <w:r w:rsidR="00FC31B4" w:rsidRPr="00FC31B4">
        <w:rPr>
          <w:lang w:val="ru-RU"/>
        </w:rPr>
        <w:instrText>.</w:instrText>
      </w:r>
      <w:r w:rsidR="00FC31B4">
        <w:instrText>io</w:instrText>
      </w:r>
      <w:r w:rsidR="00FC31B4" w:rsidRPr="00FC31B4">
        <w:rPr>
          <w:lang w:val="ru-RU"/>
        </w:rPr>
        <w:instrText>/</w:instrText>
      </w:r>
      <w:r w:rsidR="00FC31B4">
        <w:instrText>WebFrontend</w:instrText>
      </w:r>
      <w:r w:rsidR="00FC31B4" w:rsidRPr="00FC31B4">
        <w:rPr>
          <w:lang w:val="ru-RU"/>
        </w:rPr>
        <w:instrText>/</w:instrText>
      </w:r>
      <w:r w:rsidR="00FC31B4">
        <w:instrText>Pr</w:instrText>
      </w:r>
      <w:r w:rsidR="00FC31B4" w:rsidRPr="00FC31B4">
        <w:rPr>
          <w:lang w:val="ru-RU"/>
        </w:rPr>
        <w:instrText>_05/</w:instrText>
      </w:r>
      <w:r w:rsidR="00FC31B4">
        <w:instrText>index</w:instrText>
      </w:r>
      <w:r w:rsidR="00FC31B4" w:rsidRPr="00FC31B4">
        <w:rPr>
          <w:lang w:val="ru-RU"/>
        </w:rPr>
        <w:instrText>.</w:instrText>
      </w:r>
      <w:r w:rsidR="00FC31B4">
        <w:instrText>html</w:instrText>
      </w:r>
      <w:r w:rsidR="00FC31B4" w:rsidRPr="00FC31B4">
        <w:rPr>
          <w:lang w:val="ru-RU"/>
        </w:rPr>
        <w:instrText xml:space="preserve">" </w:instrText>
      </w:r>
      <w:r w:rsidR="00FC31B4">
        <w:fldChar w:fldCharType="separate"/>
      </w:r>
      <w:r w:rsidRPr="00FC31B4">
        <w:rPr>
          <w:rStyle w:val="Hyperlink"/>
        </w:rPr>
        <w:t>https</w:t>
      </w:r>
      <w:r w:rsidRPr="00FC31B4">
        <w:rPr>
          <w:rStyle w:val="Hyperlink"/>
          <w:lang w:val="ru-RU"/>
        </w:rPr>
        <w:t>://</w:t>
      </w:r>
      <w:r w:rsidRPr="00FC31B4">
        <w:rPr>
          <w:rStyle w:val="Hyperlink"/>
        </w:rPr>
        <w:t>prekel</w:t>
      </w:r>
      <w:r w:rsidRPr="00FC31B4">
        <w:rPr>
          <w:rStyle w:val="Hyperlink"/>
          <w:lang w:val="ru-RU"/>
        </w:rPr>
        <w:t>.</w:t>
      </w:r>
      <w:proofErr w:type="spellStart"/>
      <w:r w:rsidRPr="00FC31B4">
        <w:rPr>
          <w:rStyle w:val="Hyperlink"/>
        </w:rPr>
        <w:t>github</w:t>
      </w:r>
      <w:proofErr w:type="spellEnd"/>
      <w:r w:rsidRPr="00FC31B4">
        <w:rPr>
          <w:rStyle w:val="Hyperlink"/>
          <w:lang w:val="ru-RU"/>
        </w:rPr>
        <w:t>.</w:t>
      </w:r>
      <w:r w:rsidRPr="00FC31B4">
        <w:rPr>
          <w:rStyle w:val="Hyperlink"/>
        </w:rPr>
        <w:t>io</w:t>
      </w:r>
      <w:r w:rsidRPr="00FC31B4">
        <w:rPr>
          <w:rStyle w:val="Hyperlink"/>
          <w:lang w:val="ru-RU"/>
        </w:rPr>
        <w:t>/</w:t>
      </w:r>
      <w:proofErr w:type="spellStart"/>
      <w:r w:rsidRPr="00FC31B4">
        <w:rPr>
          <w:rStyle w:val="Hyperlink"/>
        </w:rPr>
        <w:t>WebFrontend</w:t>
      </w:r>
      <w:proofErr w:type="spellEnd"/>
      <w:r w:rsidRPr="00FC31B4">
        <w:rPr>
          <w:rStyle w:val="Hyperlink"/>
          <w:lang w:val="ru-RU"/>
        </w:rPr>
        <w:t>/</w:t>
      </w:r>
      <w:proofErr w:type="spellStart"/>
      <w:r w:rsidRPr="00FC31B4">
        <w:rPr>
          <w:rStyle w:val="Hyperlink"/>
        </w:rPr>
        <w:t>Pr</w:t>
      </w:r>
      <w:proofErr w:type="spellEnd"/>
      <w:r w:rsidRPr="00FC31B4">
        <w:rPr>
          <w:rStyle w:val="Hyperlink"/>
          <w:lang w:val="ru-RU"/>
        </w:rPr>
        <w:t>_05/</w:t>
      </w:r>
      <w:r w:rsidRPr="00FC31B4">
        <w:rPr>
          <w:rStyle w:val="Hyperlink"/>
        </w:rPr>
        <w:t>index</w:t>
      </w:r>
      <w:r w:rsidRPr="00FC31B4">
        <w:rPr>
          <w:rStyle w:val="Hyperlink"/>
          <w:lang w:val="ru-RU"/>
        </w:rPr>
        <w:t>.</w:t>
      </w:r>
      <w:r w:rsidRPr="00FC31B4">
        <w:rPr>
          <w:rStyle w:val="Hyperlink"/>
        </w:rPr>
        <w:t>html</w:t>
      </w:r>
      <w:r w:rsidR="00FC31B4">
        <w:fldChar w:fldCharType="end"/>
      </w:r>
    </w:p>
    <w:sectPr w:rsidR="007225CD" w:rsidRPr="00FC31B4" w:rsidSect="006C28FD">
      <w:footerReference w:type="default" r:id="rId9"/>
      <w:headerReference w:type="first" r:id="rId1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29395" w14:textId="77777777" w:rsidR="004F1D2D" w:rsidRDefault="004F1D2D" w:rsidP="006C28FD">
      <w:pPr>
        <w:spacing w:line="240" w:lineRule="auto"/>
      </w:pPr>
      <w:r>
        <w:separator/>
      </w:r>
    </w:p>
  </w:endnote>
  <w:endnote w:type="continuationSeparator" w:id="0">
    <w:p w14:paraId="6FADF3CB" w14:textId="77777777" w:rsidR="004F1D2D" w:rsidRDefault="004F1D2D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9D2F" w14:textId="77777777" w:rsidR="006C28FD" w:rsidRDefault="004F1D2D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1F10EDB1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43357" w14:textId="77777777" w:rsidR="004F1D2D" w:rsidRDefault="004F1D2D" w:rsidP="006C28FD">
      <w:pPr>
        <w:spacing w:line="240" w:lineRule="auto"/>
      </w:pPr>
      <w:r>
        <w:separator/>
      </w:r>
    </w:p>
  </w:footnote>
  <w:footnote w:type="continuationSeparator" w:id="0">
    <w:p w14:paraId="462199B6" w14:textId="77777777" w:rsidR="004F1D2D" w:rsidRDefault="004F1D2D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7DDEF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F928BA"/>
    <w:multiLevelType w:val="multilevel"/>
    <w:tmpl w:val="4522AC3A"/>
    <w:lvl w:ilvl="0">
      <w:numFmt w:val="bullet"/>
      <w:lvlText w:val="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4F1D2D"/>
    <w:rsid w:val="005E5439"/>
    <w:rsid w:val="006C28FD"/>
    <w:rsid w:val="007225CD"/>
    <w:rsid w:val="00750007"/>
    <w:rsid w:val="00AA1D8D"/>
    <w:rsid w:val="00B033D5"/>
    <w:rsid w:val="00B47730"/>
    <w:rsid w:val="00CA731E"/>
    <w:rsid w:val="00CB0664"/>
    <w:rsid w:val="00CD07CB"/>
    <w:rsid w:val="00FC31B4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8E9BEF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customStyle="1" w:styleId="Textbody">
    <w:name w:val="Text body"/>
    <w:basedOn w:val="Normal"/>
    <w:rsid w:val="00FC31B4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SimSun" w:hAnsi="Liberation Serif" w:cs="Lucida Sans"/>
      <w:color w:val="auto"/>
      <w:kern w:val="3"/>
      <w:sz w:val="24"/>
      <w:szCs w:val="24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FC31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2020-10-12T17:13:00Z</dcterms:created>
  <dcterms:modified xsi:type="dcterms:W3CDTF">2020-10-12T17:13:00Z</dcterms:modified>
  <cp:category/>
</cp:coreProperties>
</file>